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97296" w14:textId="77777777" w:rsidR="002B0A5E" w:rsidRPr="004E6CE7" w:rsidRDefault="001B2403">
      <w:pPr>
        <w:pStyle w:val="Ttulo"/>
        <w:jc w:val="center"/>
        <w:rPr>
          <w:lang w:val="es-MX"/>
        </w:rPr>
      </w:pPr>
      <w:r w:rsidRPr="004E6CE7">
        <w:rPr>
          <w:lang w:val="es-MX"/>
        </w:rPr>
        <w:t>CONTRATO DE DESARROLLO DE SOFTWARE EDUCATIVO</w:t>
      </w:r>
    </w:p>
    <w:p w14:paraId="288DD988" w14:textId="77777777" w:rsidR="002B0A5E" w:rsidRPr="004E6CE7" w:rsidRDefault="001B2403">
      <w:pPr>
        <w:pStyle w:val="Ttulo2"/>
        <w:jc w:val="center"/>
        <w:rPr>
          <w:lang w:val="es-MX"/>
        </w:rPr>
      </w:pPr>
      <w:r w:rsidRPr="004E6CE7">
        <w:rPr>
          <w:lang w:val="es-MX"/>
        </w:rPr>
        <w:t>"BITHEROES - GUARDIANES DE LA CIBERSEGURIDAD"</w:t>
      </w:r>
    </w:p>
    <w:p w14:paraId="64DF059B" w14:textId="77777777" w:rsidR="002B0A5E" w:rsidRPr="004E6CE7" w:rsidRDefault="001B2403">
      <w:pPr>
        <w:jc w:val="center"/>
        <w:rPr>
          <w:lang w:val="es-MX"/>
        </w:rPr>
      </w:pPr>
      <w:r w:rsidRPr="004E6CE7">
        <w:rPr>
          <w:b/>
          <w:lang w:val="es-MX"/>
        </w:rPr>
        <w:t xml:space="preserve">FECHA: _____ de ______________ </w:t>
      </w:r>
      <w:proofErr w:type="spellStart"/>
      <w:r w:rsidRPr="004E6CE7">
        <w:rPr>
          <w:b/>
          <w:lang w:val="es-MX"/>
        </w:rPr>
        <w:t>de</w:t>
      </w:r>
      <w:proofErr w:type="spellEnd"/>
      <w:r w:rsidRPr="004E6CE7">
        <w:rPr>
          <w:b/>
          <w:lang w:val="es-MX"/>
        </w:rPr>
        <w:t xml:space="preserve"> 2025</w:t>
      </w:r>
    </w:p>
    <w:p w14:paraId="5AE6E4EC" w14:textId="77777777" w:rsidR="002B0A5E" w:rsidRPr="004E6CE7" w:rsidRDefault="002B0A5E">
      <w:pPr>
        <w:rPr>
          <w:lang w:val="es-MX"/>
        </w:rPr>
      </w:pPr>
    </w:p>
    <w:p w14:paraId="66E914DD" w14:textId="77777777" w:rsidR="002B0A5E" w:rsidRPr="004E6CE7" w:rsidRDefault="001B2403">
      <w:pPr>
        <w:pStyle w:val="Ttulo2"/>
        <w:rPr>
          <w:lang w:val="es-MX"/>
        </w:rPr>
      </w:pPr>
      <w:r w:rsidRPr="004E6CE7">
        <w:rPr>
          <w:lang w:val="es-MX"/>
        </w:rPr>
        <w:t>DE UNA PARTE,</w:t>
      </w:r>
    </w:p>
    <w:p w14:paraId="16D2480A" w14:textId="52737DE2" w:rsidR="002B0A5E" w:rsidRPr="004E6CE7" w:rsidRDefault="001B2403">
      <w:pPr>
        <w:rPr>
          <w:lang w:val="es-MX"/>
        </w:rPr>
      </w:pPr>
      <w:r w:rsidRPr="004E6CE7">
        <w:rPr>
          <w:b/>
          <w:lang w:val="es-MX"/>
        </w:rPr>
        <w:t>IUDYGAMES</w:t>
      </w:r>
      <w:r w:rsidRPr="004E6CE7">
        <w:rPr>
          <w:lang w:val="es-MX"/>
        </w:rPr>
        <w:t xml:space="preserve">, sociedad dedicada al desarrollo de software y aplicaciones educativas, con domicilio </w:t>
      </w:r>
      <w:proofErr w:type="gramStart"/>
      <w:r w:rsidRPr="004E6CE7">
        <w:rPr>
          <w:lang w:val="es-MX"/>
        </w:rPr>
        <w:t xml:space="preserve">en </w:t>
      </w:r>
      <w:r w:rsidR="004E6CE7" w:rsidRPr="004E6CE7">
        <w:rPr>
          <w:b/>
          <w:lang w:val="es-MX"/>
        </w:rPr>
        <w:t xml:space="preserve"> </w:t>
      </w:r>
      <w:r w:rsidR="004E6CE7" w:rsidRPr="000B5570">
        <w:rPr>
          <w:b/>
          <w:u w:val="single"/>
          <w:lang w:val="es-MX"/>
        </w:rPr>
        <w:t>Av.</w:t>
      </w:r>
      <w:proofErr w:type="gramEnd"/>
      <w:r w:rsidR="004E6CE7" w:rsidRPr="000B5570">
        <w:rPr>
          <w:b/>
          <w:u w:val="single"/>
          <w:lang w:val="es-MX"/>
        </w:rPr>
        <w:t xml:space="preserve"> Corregidora, </w:t>
      </w:r>
      <w:r w:rsidR="003720F2" w:rsidRPr="000B5570">
        <w:rPr>
          <w:b/>
          <w:u w:val="single"/>
          <w:lang w:val="es-MX"/>
        </w:rPr>
        <w:t>C</w:t>
      </w:r>
      <w:r w:rsidR="004E6CE7" w:rsidRPr="000B5570">
        <w:rPr>
          <w:b/>
          <w:u w:val="single"/>
          <w:lang w:val="es-MX"/>
        </w:rPr>
        <w:t>ol</w:t>
      </w:r>
      <w:r w:rsidR="003720F2" w:rsidRPr="000B5570">
        <w:rPr>
          <w:b/>
          <w:u w:val="single"/>
          <w:lang w:val="es-MX"/>
        </w:rPr>
        <w:t>.</w:t>
      </w:r>
      <w:r w:rsidR="004E6CE7" w:rsidRPr="000B5570">
        <w:rPr>
          <w:b/>
          <w:u w:val="single"/>
          <w:lang w:val="es-MX"/>
        </w:rPr>
        <w:t xml:space="preserve"> ganadera</w:t>
      </w:r>
      <w:r w:rsidR="000E2AB0" w:rsidRPr="000B5570">
        <w:rPr>
          <w:b/>
          <w:u w:val="single"/>
          <w:lang w:val="es-MX"/>
        </w:rPr>
        <w:t>,</w:t>
      </w:r>
      <w:r w:rsidR="003720F2" w:rsidRPr="000B5570">
        <w:rPr>
          <w:b/>
          <w:u w:val="single"/>
          <w:lang w:val="es-MX"/>
        </w:rPr>
        <w:t xml:space="preserve"> Emiliano Zapata, </w:t>
      </w:r>
      <w:proofErr w:type="spellStart"/>
      <w:r w:rsidR="003720F2" w:rsidRPr="000B5570">
        <w:rPr>
          <w:b/>
          <w:u w:val="single"/>
          <w:lang w:val="es-MX"/>
        </w:rPr>
        <w:t>tab</w:t>
      </w:r>
      <w:proofErr w:type="spellEnd"/>
      <w:r w:rsidR="003720F2">
        <w:rPr>
          <w:b/>
          <w:lang w:val="es-MX"/>
        </w:rPr>
        <w:t>.</w:t>
      </w:r>
      <w:r w:rsidR="000E2AB0">
        <w:rPr>
          <w:b/>
          <w:lang w:val="es-MX"/>
        </w:rPr>
        <w:t xml:space="preserve"> </w:t>
      </w:r>
      <w:r w:rsidRPr="004E6CE7">
        <w:rPr>
          <w:lang w:val="es-MX"/>
        </w:rPr>
        <w:t xml:space="preserve"> representada por </w:t>
      </w:r>
      <w:proofErr w:type="spellStart"/>
      <w:r w:rsidR="003720F2" w:rsidRPr="000B5570">
        <w:rPr>
          <w:b/>
          <w:u w:val="single"/>
          <w:lang w:val="es-MX"/>
        </w:rPr>
        <w:t>Angel</w:t>
      </w:r>
      <w:proofErr w:type="spellEnd"/>
      <w:r w:rsidR="003720F2" w:rsidRPr="000B5570">
        <w:rPr>
          <w:b/>
          <w:u w:val="single"/>
          <w:lang w:val="es-MX"/>
        </w:rPr>
        <w:t xml:space="preserve"> Gael </w:t>
      </w:r>
      <w:r w:rsidR="000B5570" w:rsidRPr="000B5570">
        <w:rPr>
          <w:b/>
          <w:u w:val="single"/>
          <w:lang w:val="es-MX"/>
        </w:rPr>
        <w:t>Arcos Leal</w:t>
      </w:r>
      <w:r w:rsidRPr="004E6CE7">
        <w:rPr>
          <w:b/>
          <w:lang w:val="es-MX"/>
        </w:rPr>
        <w:t xml:space="preserve"> </w:t>
      </w:r>
      <w:r w:rsidRPr="004E6CE7">
        <w:rPr>
          <w:lang w:val="es-MX"/>
        </w:rPr>
        <w:t xml:space="preserve">(en adelante, el </w:t>
      </w:r>
      <w:r w:rsidRPr="004E6CE7">
        <w:rPr>
          <w:b/>
          <w:lang w:val="es-MX"/>
        </w:rPr>
        <w:t>"Desarrollador"</w:t>
      </w:r>
      <w:r w:rsidRPr="004E6CE7">
        <w:rPr>
          <w:lang w:val="es-MX"/>
        </w:rPr>
        <w:t>).</w:t>
      </w:r>
    </w:p>
    <w:p w14:paraId="1C2274BD" w14:textId="77777777" w:rsidR="002B0A5E" w:rsidRPr="004E6CE7" w:rsidRDefault="001B2403">
      <w:pPr>
        <w:pStyle w:val="Ttulo2"/>
        <w:rPr>
          <w:lang w:val="es-MX"/>
        </w:rPr>
      </w:pPr>
      <w:r w:rsidRPr="004E6CE7">
        <w:rPr>
          <w:lang w:val="es-MX"/>
        </w:rPr>
        <w:t>Y DE OTRA,</w:t>
      </w:r>
    </w:p>
    <w:p w14:paraId="70E5269D" w14:textId="70DF6314" w:rsidR="002B0A5E" w:rsidRPr="004E6CE7" w:rsidRDefault="00D208A4">
      <w:pPr>
        <w:rPr>
          <w:lang w:val="es-MX"/>
        </w:rPr>
      </w:pPr>
      <w:r w:rsidRPr="004F6E35">
        <w:rPr>
          <w:b/>
          <w:u w:val="single"/>
          <w:lang w:val="es-MX"/>
        </w:rPr>
        <w:t xml:space="preserve">Instituto Universitario de </w:t>
      </w:r>
      <w:proofErr w:type="spellStart"/>
      <w:r w:rsidRPr="004F6E35">
        <w:rPr>
          <w:b/>
          <w:u w:val="single"/>
          <w:lang w:val="es-MX"/>
        </w:rPr>
        <w:t>Yucatan</w:t>
      </w:r>
      <w:proofErr w:type="spellEnd"/>
      <w:r w:rsidR="001B2403" w:rsidRPr="004F6E35">
        <w:rPr>
          <w:u w:val="single"/>
          <w:lang w:val="es-MX"/>
        </w:rPr>
        <w:t xml:space="preserve"> </w:t>
      </w:r>
      <w:r w:rsidR="001B2403" w:rsidRPr="004F6E35">
        <w:rPr>
          <w:b/>
          <w:u w:val="single"/>
          <w:lang w:val="es-MX"/>
        </w:rPr>
        <w:t xml:space="preserve">_________________________ </w:t>
      </w:r>
      <w:proofErr w:type="spellStart"/>
      <w:r w:rsidRPr="004F6E35">
        <w:rPr>
          <w:u w:val="single"/>
          <w:lang w:val="es-MX"/>
        </w:rPr>
        <w:t>Av</w:t>
      </w:r>
      <w:proofErr w:type="spellEnd"/>
      <w:r w:rsidRPr="004F6E35">
        <w:rPr>
          <w:u w:val="single"/>
          <w:lang w:val="es-MX"/>
        </w:rPr>
        <w:t xml:space="preserve"> Chiapas Col. Ganadera Emiliano zapata Tabasco </w:t>
      </w:r>
      <w:proofErr w:type="spellStart"/>
      <w:r w:rsidRPr="004F6E35">
        <w:rPr>
          <w:u w:val="single"/>
          <w:lang w:val="es-MX"/>
        </w:rPr>
        <w:t>mexico</w:t>
      </w:r>
      <w:proofErr w:type="spellEnd"/>
      <w:r w:rsidRPr="004F6E35">
        <w:rPr>
          <w:u w:val="single"/>
          <w:lang w:val="es-MX"/>
        </w:rPr>
        <w:t>.</w:t>
      </w:r>
      <w:r w:rsidR="001B2403" w:rsidRPr="004F6E35">
        <w:rPr>
          <w:u w:val="single"/>
          <w:lang w:val="es-MX"/>
        </w:rPr>
        <w:t xml:space="preserve"> y número de identificación</w:t>
      </w:r>
      <w:r w:rsidR="004F6E35" w:rsidRPr="004F6E35">
        <w:rPr>
          <w:u w:val="single"/>
          <w:lang w:val="es-MX"/>
        </w:rPr>
        <w:t>: 235412543125,</w:t>
      </w:r>
      <w:r w:rsidR="004F6E35">
        <w:rPr>
          <w:lang w:val="es-MX"/>
        </w:rPr>
        <w:t xml:space="preserve"> </w:t>
      </w:r>
      <w:r w:rsidR="001B2403" w:rsidRPr="004E6CE7">
        <w:rPr>
          <w:lang w:val="es-MX"/>
        </w:rPr>
        <w:t xml:space="preserve">representada por </w:t>
      </w:r>
      <w:proofErr w:type="spellStart"/>
      <w:r w:rsidR="004F6E35" w:rsidRPr="004F6E35">
        <w:rPr>
          <w:b/>
          <w:u w:val="single"/>
          <w:lang w:val="es-MX"/>
        </w:rPr>
        <w:t>Jose</w:t>
      </w:r>
      <w:proofErr w:type="spellEnd"/>
      <w:r w:rsidR="004F6E35" w:rsidRPr="004F6E35">
        <w:rPr>
          <w:b/>
          <w:u w:val="single"/>
          <w:lang w:val="es-MX"/>
        </w:rPr>
        <w:t xml:space="preserve"> Eduardo </w:t>
      </w:r>
      <w:proofErr w:type="spellStart"/>
      <w:r w:rsidR="004F6E35" w:rsidRPr="004F6E35">
        <w:rPr>
          <w:b/>
          <w:u w:val="single"/>
          <w:lang w:val="es-MX"/>
        </w:rPr>
        <w:t>Gutierrez</w:t>
      </w:r>
      <w:proofErr w:type="spellEnd"/>
      <w:r w:rsidR="001B2403" w:rsidRPr="004F6E35">
        <w:rPr>
          <w:u w:val="single"/>
          <w:lang w:val="es-MX"/>
        </w:rPr>
        <w:t xml:space="preserve">, </w:t>
      </w:r>
      <w:proofErr w:type="gramStart"/>
      <w:r w:rsidR="004F6E35" w:rsidRPr="004F6E35">
        <w:rPr>
          <w:u w:val="single"/>
          <w:lang w:val="es-MX"/>
        </w:rPr>
        <w:t>Director</w:t>
      </w:r>
      <w:proofErr w:type="gramEnd"/>
      <w:r w:rsidR="004F6E35" w:rsidRPr="004F6E35">
        <w:rPr>
          <w:u w:val="single"/>
          <w:lang w:val="es-MX"/>
        </w:rPr>
        <w:t xml:space="preserve"> de institución.</w:t>
      </w:r>
      <w:r w:rsidR="001B2403" w:rsidRPr="004E6CE7">
        <w:rPr>
          <w:lang w:val="es-MX"/>
        </w:rPr>
        <w:t xml:space="preserve"> (en adelante, el </w:t>
      </w:r>
      <w:r w:rsidR="001B2403" w:rsidRPr="004E6CE7">
        <w:rPr>
          <w:b/>
          <w:lang w:val="es-MX"/>
        </w:rPr>
        <w:t>"Cliente"</w:t>
      </w:r>
      <w:r w:rsidR="001B2403" w:rsidRPr="004E6CE7">
        <w:rPr>
          <w:lang w:val="es-MX"/>
        </w:rPr>
        <w:t>).</w:t>
      </w:r>
    </w:p>
    <w:p w14:paraId="22073878" w14:textId="77777777" w:rsidR="002B0A5E" w:rsidRPr="004E6CE7" w:rsidRDefault="002B0A5E">
      <w:pPr>
        <w:rPr>
          <w:lang w:val="es-MX"/>
        </w:rPr>
      </w:pPr>
    </w:p>
    <w:p w14:paraId="0A0E0892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>Ambas partes podrán denominarse conjuntamente como "las Partes" o individualmente como "la Parte". Las Partes, de sus libres y espontáneas voluntades, manifiestan tener y se reconocen, mutua y recíprocamente, la capacidad legal necesaria para otorgar el presente Contrato, a cuyos efectos</w:t>
      </w:r>
    </w:p>
    <w:p w14:paraId="576B8CA0" w14:textId="77777777" w:rsidR="002B0A5E" w:rsidRPr="004E6CE7" w:rsidRDefault="001B2403">
      <w:pPr>
        <w:pStyle w:val="Ttulo1"/>
        <w:rPr>
          <w:lang w:val="es-MX"/>
        </w:rPr>
      </w:pPr>
      <w:r w:rsidRPr="004E6CE7">
        <w:rPr>
          <w:lang w:val="es-MX"/>
        </w:rPr>
        <w:t>MANIFIESTAN</w:t>
      </w:r>
    </w:p>
    <w:p w14:paraId="53FEA9D2" w14:textId="77777777" w:rsidR="002B0A5E" w:rsidRPr="004E6CE7" w:rsidRDefault="001B2403">
      <w:pPr>
        <w:jc w:val="both"/>
        <w:rPr>
          <w:lang w:val="es-MX"/>
        </w:rPr>
      </w:pPr>
      <w:r w:rsidRPr="004E6CE7">
        <w:rPr>
          <w:b/>
          <w:lang w:val="es-MX"/>
        </w:rPr>
        <w:t xml:space="preserve">I. </w:t>
      </w:r>
      <w:r w:rsidRPr="004E6CE7">
        <w:rPr>
          <w:lang w:val="es-MX"/>
        </w:rPr>
        <w:t>Que el Desarrollador, IUDYGAMES, es una empresa especializada en el desarrollo de software educativo, juegos interactivos y aplicaciones informáticas con fines pedagógicos.</w:t>
      </w:r>
    </w:p>
    <w:p w14:paraId="6BC5B301" w14:textId="77777777" w:rsidR="002B0A5E" w:rsidRPr="004E6CE7" w:rsidRDefault="001B2403">
      <w:pPr>
        <w:jc w:val="both"/>
        <w:rPr>
          <w:lang w:val="es-MX"/>
        </w:rPr>
      </w:pPr>
      <w:r w:rsidRPr="004E6CE7">
        <w:rPr>
          <w:b/>
          <w:lang w:val="es-MX"/>
        </w:rPr>
        <w:t xml:space="preserve">II. </w:t>
      </w:r>
      <w:r w:rsidRPr="004E6CE7">
        <w:rPr>
          <w:lang w:val="es-MX"/>
        </w:rPr>
        <w:t>Que el Cliente desea disponer de un software educativo tipo videojuego denominado "</w:t>
      </w:r>
      <w:proofErr w:type="spellStart"/>
      <w:r w:rsidRPr="004E6CE7">
        <w:rPr>
          <w:lang w:val="es-MX"/>
        </w:rPr>
        <w:t>BitHeroes</w:t>
      </w:r>
      <w:proofErr w:type="spellEnd"/>
      <w:r w:rsidRPr="004E6CE7">
        <w:rPr>
          <w:lang w:val="es-MX"/>
        </w:rPr>
        <w:t xml:space="preserve"> - Guardianes de la Ciberseguridad" para la enseñanza de conceptos de ciberseguridad a niños y jóvenes.</w:t>
      </w:r>
    </w:p>
    <w:p w14:paraId="1A7125C7" w14:textId="77777777" w:rsidR="002B0A5E" w:rsidRPr="004E6CE7" w:rsidRDefault="001B2403">
      <w:pPr>
        <w:jc w:val="both"/>
        <w:rPr>
          <w:lang w:val="es-MX"/>
        </w:rPr>
      </w:pPr>
      <w:r w:rsidRPr="004E6CE7">
        <w:rPr>
          <w:b/>
          <w:lang w:val="es-MX"/>
        </w:rPr>
        <w:t xml:space="preserve">III. </w:t>
      </w:r>
      <w:r w:rsidRPr="004E6CE7">
        <w:rPr>
          <w:lang w:val="es-MX"/>
        </w:rPr>
        <w:t>Que, en virtud de las consideraciones precedentes, las Partes, de sus libres y espontáneas voluntades, han acordado otorgar el presente Contrato de Desarrollo de Software Educativo (en adelante, "el Contrato") con sujeción a las siguientes</w:t>
      </w:r>
    </w:p>
    <w:p w14:paraId="01C2F2E0" w14:textId="77777777" w:rsidR="002B0A5E" w:rsidRPr="004E6CE7" w:rsidRDefault="001B2403">
      <w:pPr>
        <w:rPr>
          <w:lang w:val="es-MX"/>
        </w:rPr>
      </w:pPr>
      <w:r w:rsidRPr="004E6CE7">
        <w:rPr>
          <w:lang w:val="es-MX"/>
        </w:rPr>
        <w:br w:type="page"/>
      </w:r>
    </w:p>
    <w:p w14:paraId="2EEC3BF7" w14:textId="77777777" w:rsidR="002B0A5E" w:rsidRPr="004E6CE7" w:rsidRDefault="001B2403">
      <w:pPr>
        <w:pStyle w:val="Ttulo1"/>
        <w:rPr>
          <w:lang w:val="es-MX"/>
        </w:rPr>
      </w:pPr>
      <w:r w:rsidRPr="004E6CE7">
        <w:rPr>
          <w:lang w:val="es-MX"/>
        </w:rPr>
        <w:lastRenderedPageBreak/>
        <w:t>CLÁUSULAS</w:t>
      </w:r>
    </w:p>
    <w:p w14:paraId="37C53C3D" w14:textId="77777777" w:rsidR="002B0A5E" w:rsidRPr="004E6CE7" w:rsidRDefault="001B2403">
      <w:pPr>
        <w:pStyle w:val="Ttulo2"/>
        <w:rPr>
          <w:lang w:val="es-MX"/>
        </w:rPr>
      </w:pPr>
      <w:r w:rsidRPr="004E6CE7">
        <w:rPr>
          <w:lang w:val="es-MX"/>
        </w:rPr>
        <w:t>1. OBJETO DEL CONTRATO</w:t>
      </w:r>
    </w:p>
    <w:p w14:paraId="24A4C1E9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>Por medio del presente Contrato, el Cliente encarga a IUDYGAMES, que acepta, el desarrollo de una aplicación educativa interactiva denominada "</w:t>
      </w:r>
      <w:proofErr w:type="spellStart"/>
      <w:r w:rsidRPr="004E6CE7">
        <w:rPr>
          <w:lang w:val="es-MX"/>
        </w:rPr>
        <w:t>BitHeroes</w:t>
      </w:r>
      <w:proofErr w:type="spellEnd"/>
      <w:r w:rsidRPr="004E6CE7">
        <w:rPr>
          <w:lang w:val="es-MX"/>
        </w:rPr>
        <w:t xml:space="preserve"> - Guardianes de la Ciberseguridad", diseñada para la enseñanza de conceptos fundamentales de ciberseguridad a público infantil y juvenil, según las características y especificaciones establecidas en el Anexo I al presente Contrato (en adelante, "el Software", "el Programa Informático" o "el Juego Educativo").</w:t>
      </w:r>
    </w:p>
    <w:p w14:paraId="5FAFC1A3" w14:textId="77777777" w:rsidR="002B0A5E" w:rsidRPr="004E6CE7" w:rsidRDefault="001B2403">
      <w:pPr>
        <w:pStyle w:val="Ttulo2"/>
        <w:rPr>
          <w:lang w:val="es-MX"/>
        </w:rPr>
      </w:pPr>
      <w:r w:rsidRPr="004E6CE7">
        <w:rPr>
          <w:lang w:val="es-MX"/>
        </w:rPr>
        <w:t>2. DEFINICIONES</w:t>
      </w:r>
    </w:p>
    <w:p w14:paraId="74A47AAE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>Para los efectos del presente Contrato, los siguientes términos tendrán el significado que a continuación se indica:</w:t>
      </w:r>
    </w:p>
    <w:p w14:paraId="650357B3" w14:textId="77777777" w:rsidR="002B0A5E" w:rsidRPr="004E6CE7" w:rsidRDefault="001B2403">
      <w:pPr>
        <w:jc w:val="both"/>
        <w:rPr>
          <w:lang w:val="es-MX"/>
        </w:rPr>
      </w:pPr>
      <w:r w:rsidRPr="004E6CE7">
        <w:rPr>
          <w:b/>
          <w:lang w:val="es-MX"/>
        </w:rPr>
        <w:t xml:space="preserve">• "Actualizaciones": </w:t>
      </w:r>
      <w:r w:rsidRPr="004E6CE7">
        <w:rPr>
          <w:lang w:val="es-MX"/>
        </w:rPr>
        <w:t>Nueva versión del Programa Informático que corrija errores en el Software o que mejora la funcionalidad del Software proporcionando funciones adicionales o cualquier incremento en su rendimiento.</w:t>
      </w:r>
    </w:p>
    <w:p w14:paraId="4C485CD9" w14:textId="77777777" w:rsidR="002B0A5E" w:rsidRPr="004E6CE7" w:rsidRDefault="001B2403">
      <w:pPr>
        <w:jc w:val="both"/>
        <w:rPr>
          <w:lang w:val="es-MX"/>
        </w:rPr>
      </w:pPr>
      <w:r w:rsidRPr="004E6CE7">
        <w:rPr>
          <w:b/>
          <w:lang w:val="es-MX"/>
        </w:rPr>
        <w:t xml:space="preserve">• "Especificaciones Técnicas" o "Funcionalidades": </w:t>
      </w:r>
      <w:r w:rsidRPr="004E6CE7">
        <w:rPr>
          <w:lang w:val="es-MX"/>
        </w:rPr>
        <w:t>La funcionalidad del Programa Informático como se describe en las características del mismo detalladas en el Anexo I, incluyendo módulos de juego, categorías educativas, sistema de puntuación y funciones de ayuda.</w:t>
      </w:r>
    </w:p>
    <w:p w14:paraId="0F1EBD1D" w14:textId="77777777" w:rsidR="002B0A5E" w:rsidRPr="004E6CE7" w:rsidRDefault="001B2403">
      <w:pPr>
        <w:jc w:val="both"/>
        <w:rPr>
          <w:lang w:val="es-MX"/>
        </w:rPr>
      </w:pPr>
      <w:r w:rsidRPr="004E6CE7">
        <w:rPr>
          <w:b/>
          <w:lang w:val="es-MX"/>
        </w:rPr>
        <w:t xml:space="preserve">• "Errores": </w:t>
      </w:r>
      <w:r w:rsidRPr="004E6CE7">
        <w:rPr>
          <w:lang w:val="es-MX"/>
        </w:rPr>
        <w:t>Fallos en el Programa que impiden su utilización o que no permiten realizar todas las funcionalidades especificadas en el Anexo I.</w:t>
      </w:r>
    </w:p>
    <w:p w14:paraId="2949B191" w14:textId="77777777" w:rsidR="002B0A5E" w:rsidRPr="004E6CE7" w:rsidRDefault="001B2403">
      <w:pPr>
        <w:jc w:val="both"/>
        <w:rPr>
          <w:lang w:val="es-MX"/>
        </w:rPr>
      </w:pPr>
      <w:r w:rsidRPr="004E6CE7">
        <w:rPr>
          <w:b/>
          <w:lang w:val="es-MX"/>
        </w:rPr>
        <w:t xml:space="preserve">• "Contenido Educativo": </w:t>
      </w:r>
      <w:r w:rsidRPr="004E6CE7">
        <w:rPr>
          <w:lang w:val="es-MX"/>
        </w:rPr>
        <w:t>Base de datos de preguntas, respuestas, explicaciones pedagógicas y material didáctico integrado en el Juego Educativo.</w:t>
      </w:r>
    </w:p>
    <w:p w14:paraId="0B2DCBB7" w14:textId="77777777" w:rsidR="002B0A5E" w:rsidRPr="004E6CE7" w:rsidRDefault="001B2403">
      <w:pPr>
        <w:jc w:val="both"/>
        <w:rPr>
          <w:lang w:val="es-MX"/>
        </w:rPr>
      </w:pPr>
      <w:r w:rsidRPr="004E6CE7">
        <w:rPr>
          <w:b/>
          <w:lang w:val="es-MX"/>
        </w:rPr>
        <w:t xml:space="preserve">• "Entrega del Programa Informático": </w:t>
      </w:r>
      <w:r w:rsidRPr="004E6CE7">
        <w:rPr>
          <w:lang w:val="es-MX"/>
        </w:rPr>
        <w:t>Momento en el que el Cliente da su conformidad con el Programa informático mediante documento por escrito o transcurridos 15 días desde la finalización del plazo de revisión sin haber notificado ninguna corrección o modificación al Desarrollador.</w:t>
      </w:r>
    </w:p>
    <w:p w14:paraId="76ECDC41" w14:textId="77777777" w:rsidR="002B0A5E" w:rsidRPr="004E6CE7" w:rsidRDefault="001B2403">
      <w:pPr>
        <w:jc w:val="both"/>
        <w:rPr>
          <w:lang w:val="es-MX"/>
        </w:rPr>
      </w:pPr>
      <w:r w:rsidRPr="004E6CE7">
        <w:rPr>
          <w:b/>
          <w:lang w:val="es-MX"/>
        </w:rPr>
        <w:t xml:space="preserve">• "Módulos del Juego": </w:t>
      </w:r>
      <w:r w:rsidRPr="004E6CE7">
        <w:rPr>
          <w:lang w:val="es-MX"/>
        </w:rPr>
        <w:t>Las cuatro categorías educativas del juego: (1) Contraseñas Seguras, (2) Navegación Segura, (3) Redes Sociales, y (4) Privacidad Digital.</w:t>
      </w:r>
    </w:p>
    <w:p w14:paraId="77CAB354" w14:textId="77777777" w:rsidR="002B0A5E" w:rsidRPr="004E6CE7" w:rsidRDefault="001B2403">
      <w:pPr>
        <w:pStyle w:val="Ttulo2"/>
        <w:rPr>
          <w:lang w:val="es-MX"/>
        </w:rPr>
      </w:pPr>
      <w:r w:rsidRPr="004E6CE7">
        <w:rPr>
          <w:lang w:val="es-MX"/>
        </w:rPr>
        <w:t>3. DESCRIPCIÓN TÉCNICA DEL SOFTWARE</w:t>
      </w:r>
    </w:p>
    <w:p w14:paraId="364E9853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>El Software "</w:t>
      </w:r>
      <w:proofErr w:type="spellStart"/>
      <w:r w:rsidRPr="004E6CE7">
        <w:rPr>
          <w:lang w:val="es-MX"/>
        </w:rPr>
        <w:t>BitHeroes</w:t>
      </w:r>
      <w:proofErr w:type="spellEnd"/>
      <w:r w:rsidRPr="004E6CE7">
        <w:rPr>
          <w:lang w:val="es-MX"/>
        </w:rPr>
        <w:t xml:space="preserve">" consistirá en una aplicación educativa desarrollada en lenguaje Python con interfaz gráfica </w:t>
      </w:r>
      <w:proofErr w:type="spellStart"/>
      <w:r w:rsidRPr="004E6CE7">
        <w:rPr>
          <w:lang w:val="es-MX"/>
        </w:rPr>
        <w:t>Tkinter</w:t>
      </w:r>
      <w:proofErr w:type="spellEnd"/>
      <w:r w:rsidRPr="004E6CE7">
        <w:rPr>
          <w:lang w:val="es-MX"/>
        </w:rPr>
        <w:t>, que incluirá las siguientes características principales:</w:t>
      </w:r>
    </w:p>
    <w:p w14:paraId="003676E8" w14:textId="77777777" w:rsidR="002B0A5E" w:rsidRDefault="001B2403">
      <w:pPr>
        <w:pStyle w:val="Ttulo3"/>
      </w:pPr>
      <w:r>
        <w:t xml:space="preserve">3.1. </w:t>
      </w:r>
      <w:proofErr w:type="spellStart"/>
      <w:r>
        <w:t>Funcionalidades</w:t>
      </w:r>
      <w:proofErr w:type="spellEnd"/>
      <w:r>
        <w:t xml:space="preserve"> </w:t>
      </w:r>
      <w:proofErr w:type="spellStart"/>
      <w:r>
        <w:t>Principales</w:t>
      </w:r>
      <w:proofErr w:type="spellEnd"/>
      <w:r>
        <w:t>:</w:t>
      </w:r>
    </w:p>
    <w:p w14:paraId="447C5216" w14:textId="77777777" w:rsidR="002B0A5E" w:rsidRPr="004E6CE7" w:rsidRDefault="001B2403">
      <w:pPr>
        <w:pStyle w:val="Listaconvietas"/>
        <w:jc w:val="both"/>
        <w:rPr>
          <w:lang w:val="es-MX"/>
        </w:rPr>
      </w:pPr>
      <w:r w:rsidRPr="004E6CE7">
        <w:rPr>
          <w:lang w:val="es-MX"/>
        </w:rPr>
        <w:t>• Menú principal interactivo con selección de categorías educativas</w:t>
      </w:r>
    </w:p>
    <w:p w14:paraId="7065EB7C" w14:textId="77777777" w:rsidR="002B0A5E" w:rsidRPr="004E6CE7" w:rsidRDefault="001B2403">
      <w:pPr>
        <w:pStyle w:val="Listaconvietas"/>
        <w:jc w:val="both"/>
        <w:rPr>
          <w:lang w:val="es-MX"/>
        </w:rPr>
      </w:pPr>
      <w:r w:rsidRPr="004E6CE7">
        <w:rPr>
          <w:lang w:val="es-MX"/>
        </w:rPr>
        <w:t>• Sistema de trivia con preguntas de opción múltiple</w:t>
      </w:r>
    </w:p>
    <w:p w14:paraId="1107E5F1" w14:textId="77777777" w:rsidR="002B0A5E" w:rsidRDefault="001B2403">
      <w:pPr>
        <w:pStyle w:val="Listaconvietas"/>
        <w:jc w:val="both"/>
      </w:pPr>
      <w:r>
        <w:t xml:space="preserve">• Cuatro </w:t>
      </w:r>
      <w:proofErr w:type="spellStart"/>
      <w:r>
        <w:t>módulos</w:t>
      </w:r>
      <w:proofErr w:type="spellEnd"/>
      <w:r>
        <w:t xml:space="preserve"> </w:t>
      </w:r>
      <w:proofErr w:type="spellStart"/>
      <w:r>
        <w:t>temáticos</w:t>
      </w:r>
      <w:proofErr w:type="spellEnd"/>
      <w:r>
        <w:t xml:space="preserve"> de </w:t>
      </w:r>
      <w:proofErr w:type="spellStart"/>
      <w:r>
        <w:t>ciberseguridad</w:t>
      </w:r>
      <w:proofErr w:type="spellEnd"/>
    </w:p>
    <w:p w14:paraId="770D059F" w14:textId="77777777" w:rsidR="002B0A5E" w:rsidRPr="004E6CE7" w:rsidRDefault="001B2403">
      <w:pPr>
        <w:pStyle w:val="Listaconvietas"/>
        <w:jc w:val="both"/>
        <w:rPr>
          <w:lang w:val="es-MX"/>
        </w:rPr>
      </w:pPr>
      <w:r w:rsidRPr="004E6CE7">
        <w:rPr>
          <w:lang w:val="es-MX"/>
        </w:rPr>
        <w:t>• Base de datos con un mínimo de 20 preguntas educativas</w:t>
      </w:r>
    </w:p>
    <w:p w14:paraId="499D9202" w14:textId="77777777" w:rsidR="002B0A5E" w:rsidRPr="004E6CE7" w:rsidRDefault="001B2403">
      <w:pPr>
        <w:pStyle w:val="Listaconvietas"/>
        <w:jc w:val="both"/>
        <w:rPr>
          <w:lang w:val="es-MX"/>
        </w:rPr>
      </w:pPr>
      <w:r w:rsidRPr="004E6CE7">
        <w:rPr>
          <w:lang w:val="es-MX"/>
        </w:rPr>
        <w:t>• Sistema de puntuación y progreso del estudiante</w:t>
      </w:r>
    </w:p>
    <w:p w14:paraId="3CF72A46" w14:textId="77777777" w:rsidR="002B0A5E" w:rsidRPr="004E6CE7" w:rsidRDefault="001B2403">
      <w:pPr>
        <w:pStyle w:val="Listaconvietas"/>
        <w:jc w:val="both"/>
        <w:rPr>
          <w:lang w:val="es-MX"/>
        </w:rPr>
      </w:pPr>
      <w:r w:rsidRPr="004E6CE7">
        <w:rPr>
          <w:lang w:val="es-MX"/>
        </w:rPr>
        <w:lastRenderedPageBreak/>
        <w:t>• Retroalimentación educativa inmediata tras cada respuesta</w:t>
      </w:r>
    </w:p>
    <w:p w14:paraId="711D8735" w14:textId="77777777" w:rsidR="002B0A5E" w:rsidRPr="004E6CE7" w:rsidRDefault="001B2403">
      <w:pPr>
        <w:pStyle w:val="Listaconvietas"/>
        <w:jc w:val="both"/>
        <w:rPr>
          <w:lang w:val="es-MX"/>
        </w:rPr>
      </w:pPr>
      <w:r w:rsidRPr="004E6CE7">
        <w:rPr>
          <w:lang w:val="es-MX"/>
        </w:rPr>
        <w:t>• Interfaz gráfica colorida y amigable para público infantil</w:t>
      </w:r>
    </w:p>
    <w:p w14:paraId="14D8FCE9" w14:textId="77777777" w:rsidR="002B0A5E" w:rsidRPr="004E6CE7" w:rsidRDefault="001B2403">
      <w:pPr>
        <w:pStyle w:val="Listaconvietas"/>
        <w:jc w:val="both"/>
        <w:rPr>
          <w:lang w:val="es-MX"/>
        </w:rPr>
      </w:pPr>
      <w:r w:rsidRPr="004E6CE7">
        <w:rPr>
          <w:lang w:val="es-MX"/>
        </w:rPr>
        <w:t>• Sistema de resultados y evaluación del aprendizaje</w:t>
      </w:r>
    </w:p>
    <w:p w14:paraId="636B2579" w14:textId="77777777" w:rsidR="002B0A5E" w:rsidRDefault="001B2403">
      <w:pPr>
        <w:pStyle w:val="Listaconvietas"/>
        <w:jc w:val="both"/>
      </w:pPr>
      <w:r>
        <w:t xml:space="preserve">•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motivacionales</w:t>
      </w:r>
      <w:proofErr w:type="spellEnd"/>
      <w:r>
        <w:t xml:space="preserve"> y </w:t>
      </w:r>
      <w:proofErr w:type="spellStart"/>
      <w:r>
        <w:t>refuerzo</w:t>
      </w:r>
      <w:proofErr w:type="spellEnd"/>
      <w:r>
        <w:t xml:space="preserve"> </w:t>
      </w:r>
      <w:proofErr w:type="spellStart"/>
      <w:r>
        <w:t>positivo</w:t>
      </w:r>
      <w:proofErr w:type="spellEnd"/>
    </w:p>
    <w:p w14:paraId="208980F4" w14:textId="77777777" w:rsidR="002B0A5E" w:rsidRDefault="001B2403">
      <w:pPr>
        <w:pStyle w:val="Ttulo3"/>
      </w:pPr>
      <w:r>
        <w:t xml:space="preserve">3.2. </w:t>
      </w:r>
      <w:proofErr w:type="spellStart"/>
      <w:r>
        <w:t>Módulos</w:t>
      </w:r>
      <w:proofErr w:type="spellEnd"/>
      <w:r>
        <w:t xml:space="preserve"> </w:t>
      </w:r>
      <w:proofErr w:type="spellStart"/>
      <w:r>
        <w:t>Educativos</w:t>
      </w:r>
      <w:proofErr w:type="spellEnd"/>
      <w:r>
        <w:t>:</w:t>
      </w:r>
    </w:p>
    <w:p w14:paraId="5624DCFE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>El juego incluirá los siguientes módulos temáticos con sus respectivas preguntas:</w:t>
      </w:r>
    </w:p>
    <w:p w14:paraId="5F3ED9A2" w14:textId="77777777" w:rsidR="002B0A5E" w:rsidRDefault="001B2403">
      <w:pPr>
        <w:pStyle w:val="Listaconnmeros"/>
        <w:jc w:val="both"/>
      </w:pPr>
      <w:r>
        <w:t xml:space="preserve">1. </w:t>
      </w:r>
      <w:proofErr w:type="spellStart"/>
      <w:r>
        <w:t>Contraseñas</w:t>
      </w:r>
      <w:proofErr w:type="spellEnd"/>
      <w:r>
        <w:t xml:space="preserve"> </w:t>
      </w:r>
      <w:proofErr w:type="spellStart"/>
      <w:r>
        <w:t>Seguras</w:t>
      </w:r>
      <w:proofErr w:type="spellEnd"/>
      <w:r>
        <w:t xml:space="preserve"> (</w:t>
      </w:r>
      <w:proofErr w:type="spellStart"/>
      <w:r>
        <w:t>mínimo</w:t>
      </w:r>
      <w:proofErr w:type="spellEnd"/>
      <w:r>
        <w:t xml:space="preserve"> 5 </w:t>
      </w:r>
      <w:proofErr w:type="spellStart"/>
      <w:r>
        <w:t>preguntas</w:t>
      </w:r>
      <w:proofErr w:type="spellEnd"/>
      <w:r>
        <w:t>)</w:t>
      </w:r>
    </w:p>
    <w:p w14:paraId="09300222" w14:textId="77777777" w:rsidR="002B0A5E" w:rsidRDefault="001B2403">
      <w:pPr>
        <w:pStyle w:val="Listaconnmeros"/>
        <w:jc w:val="both"/>
      </w:pPr>
      <w:r>
        <w:t xml:space="preserve">2. </w:t>
      </w:r>
      <w:proofErr w:type="spellStart"/>
      <w:r>
        <w:t>Navegación</w:t>
      </w:r>
      <w:proofErr w:type="spellEnd"/>
      <w:r>
        <w:t xml:space="preserve"> Segura (</w:t>
      </w:r>
      <w:proofErr w:type="spellStart"/>
      <w:r>
        <w:t>mínimo</w:t>
      </w:r>
      <w:proofErr w:type="spellEnd"/>
      <w:r>
        <w:t xml:space="preserve"> 5 </w:t>
      </w:r>
      <w:proofErr w:type="spellStart"/>
      <w:r>
        <w:t>preguntas</w:t>
      </w:r>
      <w:proofErr w:type="spellEnd"/>
      <w:r>
        <w:t>)</w:t>
      </w:r>
    </w:p>
    <w:p w14:paraId="11CE8382" w14:textId="77777777" w:rsidR="002B0A5E" w:rsidRDefault="001B2403">
      <w:pPr>
        <w:pStyle w:val="Listaconnmeros"/>
        <w:jc w:val="both"/>
      </w:pPr>
      <w:r>
        <w:t xml:space="preserve">3. Redes </w:t>
      </w:r>
      <w:proofErr w:type="spellStart"/>
      <w:r>
        <w:t>Sociales</w:t>
      </w:r>
      <w:proofErr w:type="spellEnd"/>
      <w:r>
        <w:t xml:space="preserve"> (</w:t>
      </w:r>
      <w:proofErr w:type="spellStart"/>
      <w:r>
        <w:t>mínimo</w:t>
      </w:r>
      <w:proofErr w:type="spellEnd"/>
      <w:r>
        <w:t xml:space="preserve"> 5 </w:t>
      </w:r>
      <w:proofErr w:type="spellStart"/>
      <w:r>
        <w:t>preguntas</w:t>
      </w:r>
      <w:proofErr w:type="spellEnd"/>
      <w:r>
        <w:t>)</w:t>
      </w:r>
    </w:p>
    <w:p w14:paraId="3A97CBB2" w14:textId="77777777" w:rsidR="002B0A5E" w:rsidRDefault="001B2403">
      <w:pPr>
        <w:pStyle w:val="Listaconnmeros"/>
        <w:jc w:val="both"/>
      </w:pPr>
      <w:r>
        <w:t xml:space="preserve">4. </w:t>
      </w:r>
      <w:proofErr w:type="spellStart"/>
      <w:r>
        <w:t>Privacidad</w:t>
      </w:r>
      <w:proofErr w:type="spellEnd"/>
      <w:r>
        <w:t xml:space="preserve"> Digital (</w:t>
      </w:r>
      <w:proofErr w:type="spellStart"/>
      <w:r>
        <w:t>mínimo</w:t>
      </w:r>
      <w:proofErr w:type="spellEnd"/>
      <w:r>
        <w:t xml:space="preserve"> 5 </w:t>
      </w:r>
      <w:proofErr w:type="spellStart"/>
      <w:r>
        <w:t>preguntas</w:t>
      </w:r>
      <w:proofErr w:type="spellEnd"/>
      <w:r>
        <w:t>)</w:t>
      </w:r>
    </w:p>
    <w:p w14:paraId="6C6E51B7" w14:textId="77777777" w:rsidR="002B0A5E" w:rsidRDefault="001B2403">
      <w:pPr>
        <w:pStyle w:val="Ttulo3"/>
      </w:pPr>
      <w:r>
        <w:t xml:space="preserve">3.3. </w:t>
      </w:r>
      <w:proofErr w:type="spellStart"/>
      <w:r>
        <w:t>Características</w:t>
      </w:r>
      <w:proofErr w:type="spellEnd"/>
      <w:r>
        <w:t xml:space="preserve"> </w:t>
      </w:r>
      <w:proofErr w:type="spellStart"/>
      <w:r>
        <w:t>Técnicas</w:t>
      </w:r>
      <w:proofErr w:type="spellEnd"/>
      <w:r>
        <w:t>:</w:t>
      </w:r>
    </w:p>
    <w:p w14:paraId="5F41C274" w14:textId="77777777" w:rsidR="002B0A5E" w:rsidRPr="004E6CE7" w:rsidRDefault="001B2403">
      <w:pPr>
        <w:pStyle w:val="Listaconvietas"/>
        <w:jc w:val="both"/>
        <w:rPr>
          <w:lang w:val="es-MX"/>
        </w:rPr>
      </w:pPr>
      <w:r w:rsidRPr="004E6CE7">
        <w:rPr>
          <w:lang w:val="es-MX"/>
        </w:rPr>
        <w:t>• Desarrollado en Python 3.x o superior</w:t>
      </w:r>
    </w:p>
    <w:p w14:paraId="78CDC869" w14:textId="77777777" w:rsidR="002B0A5E" w:rsidRDefault="001B2403">
      <w:pPr>
        <w:pStyle w:val="Listaconvietas"/>
        <w:jc w:val="both"/>
      </w:pPr>
      <w:r>
        <w:t xml:space="preserve">• </w:t>
      </w:r>
      <w:proofErr w:type="spellStart"/>
      <w:r>
        <w:t>Interfaz</w:t>
      </w:r>
      <w:proofErr w:type="spellEnd"/>
      <w:r>
        <w:t xml:space="preserve"> </w:t>
      </w:r>
      <w:proofErr w:type="spellStart"/>
      <w:r>
        <w:t>gráfica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biblioteca</w:t>
      </w:r>
      <w:proofErr w:type="spellEnd"/>
      <w:r>
        <w:t xml:space="preserve"> </w:t>
      </w:r>
      <w:proofErr w:type="spellStart"/>
      <w:r>
        <w:t>Tkinter</w:t>
      </w:r>
      <w:proofErr w:type="spellEnd"/>
    </w:p>
    <w:p w14:paraId="098E500B" w14:textId="77777777" w:rsidR="002B0A5E" w:rsidRPr="004E6CE7" w:rsidRDefault="001B2403">
      <w:pPr>
        <w:pStyle w:val="Listaconvietas"/>
        <w:jc w:val="both"/>
        <w:rPr>
          <w:lang w:val="es-MX"/>
        </w:rPr>
      </w:pPr>
      <w:r w:rsidRPr="004E6CE7">
        <w:rPr>
          <w:lang w:val="es-MX"/>
        </w:rPr>
        <w:t>• Compatible con sistemas operativos: Windows, Linux y macOS</w:t>
      </w:r>
    </w:p>
    <w:p w14:paraId="33A17F0D" w14:textId="77777777" w:rsidR="002B0A5E" w:rsidRPr="004E6CE7" w:rsidRDefault="001B2403">
      <w:pPr>
        <w:pStyle w:val="Listaconvietas"/>
        <w:jc w:val="both"/>
        <w:rPr>
          <w:lang w:val="es-MX"/>
        </w:rPr>
      </w:pPr>
      <w:r w:rsidRPr="004E6CE7">
        <w:rPr>
          <w:lang w:val="es-MX"/>
        </w:rPr>
        <w:t>• Diseño responsivo adaptable a diferentes resoluciones de pantalla</w:t>
      </w:r>
    </w:p>
    <w:p w14:paraId="5593F362" w14:textId="77777777" w:rsidR="002B0A5E" w:rsidRPr="004E6CE7" w:rsidRDefault="001B2403">
      <w:pPr>
        <w:pStyle w:val="Listaconvietas"/>
        <w:jc w:val="both"/>
        <w:rPr>
          <w:lang w:val="es-MX"/>
        </w:rPr>
      </w:pPr>
      <w:r w:rsidRPr="004E6CE7">
        <w:rPr>
          <w:lang w:val="es-MX"/>
        </w:rPr>
        <w:t>• Código fuente limpio, comentado y documentado</w:t>
      </w:r>
    </w:p>
    <w:p w14:paraId="27ECD264" w14:textId="77777777" w:rsidR="002B0A5E" w:rsidRPr="004E6CE7" w:rsidRDefault="001B2403">
      <w:pPr>
        <w:pStyle w:val="Listaconvietas"/>
        <w:jc w:val="both"/>
        <w:rPr>
          <w:lang w:val="es-MX"/>
        </w:rPr>
      </w:pPr>
      <w:r w:rsidRPr="004E6CE7">
        <w:rPr>
          <w:lang w:val="es-MX"/>
        </w:rPr>
        <w:t>• Manual de usuario en formato digital</w:t>
      </w:r>
    </w:p>
    <w:p w14:paraId="43500D5C" w14:textId="77777777" w:rsidR="002B0A5E" w:rsidRDefault="001B2403">
      <w:pPr>
        <w:pStyle w:val="Listaconvietas"/>
        <w:jc w:val="both"/>
      </w:pPr>
      <w:r>
        <w:t xml:space="preserve">• </w:t>
      </w:r>
      <w:proofErr w:type="spellStart"/>
      <w:r>
        <w:t>Documentación</w:t>
      </w:r>
      <w:proofErr w:type="spellEnd"/>
      <w:r>
        <w:t xml:space="preserve"> </w:t>
      </w:r>
      <w:proofErr w:type="spellStart"/>
      <w:r>
        <w:t>técnica</w:t>
      </w:r>
      <w:proofErr w:type="spellEnd"/>
      <w:r>
        <w:t xml:space="preserve"> para </w:t>
      </w:r>
      <w:proofErr w:type="spellStart"/>
      <w:r>
        <w:t>mantenimiento</w:t>
      </w:r>
      <w:proofErr w:type="spellEnd"/>
    </w:p>
    <w:p w14:paraId="711D63C0" w14:textId="77777777" w:rsidR="002B0A5E" w:rsidRDefault="001B2403">
      <w:r>
        <w:br w:type="page"/>
      </w:r>
    </w:p>
    <w:p w14:paraId="0F88BB15" w14:textId="77777777" w:rsidR="002B0A5E" w:rsidRDefault="001B2403">
      <w:pPr>
        <w:pStyle w:val="Ttulo2"/>
      </w:pPr>
      <w:r>
        <w:lastRenderedPageBreak/>
        <w:t>4. CONTRAPRESTACIÓN ECONÓMICA</w:t>
      </w:r>
    </w:p>
    <w:p w14:paraId="0B7DD1B3" w14:textId="789A1E10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 xml:space="preserve">En contraprestación por el desarrollo, cesión de la titularidad del Programa Informático y su puesta en funcionamiento, el Cliente se obliga a abonar a IUDYGAMES el importe total de </w:t>
      </w:r>
      <w:r w:rsidRPr="004E6CE7">
        <w:rPr>
          <w:b/>
          <w:lang w:val="es-MX"/>
        </w:rPr>
        <w:t>__</w:t>
      </w:r>
      <w:r w:rsidR="00940113">
        <w:rPr>
          <w:b/>
          <w:lang w:val="es-MX"/>
        </w:rPr>
        <w:t>$1,000,000.00</w:t>
      </w:r>
      <w:r w:rsidRPr="004E6CE7">
        <w:rPr>
          <w:b/>
          <w:lang w:val="es-MX"/>
        </w:rPr>
        <w:t>_______________ euros (€ __</w:t>
      </w:r>
      <w:r w:rsidR="00EC4851">
        <w:rPr>
          <w:b/>
          <w:lang w:val="es-MX"/>
        </w:rPr>
        <w:t>$46,264.93</w:t>
      </w:r>
      <w:r w:rsidRPr="004E6CE7">
        <w:rPr>
          <w:b/>
          <w:lang w:val="es-MX"/>
        </w:rPr>
        <w:t>________)</w:t>
      </w:r>
      <w:r w:rsidRPr="004E6CE7">
        <w:rPr>
          <w:lang w:val="es-MX"/>
        </w:rPr>
        <w:t>, al cual le serán adicionados los impuestos vigentes aplicables (en adelante, "el Precio").</w:t>
      </w:r>
    </w:p>
    <w:p w14:paraId="74E274EC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>El importe total establecido como contraprestación es total y único, por lo que se entenderá incluido en el mismo cualesquiera pagos debiera efectuar el Desarrollador a terceros, por licencias o derechos de propiedad intelectual que pudieran incluirse en las extensiones para el desarrollo del Programa informático.</w:t>
      </w:r>
    </w:p>
    <w:p w14:paraId="2EAC8B14" w14:textId="77777777" w:rsidR="002B0A5E" w:rsidRPr="004E6CE7" w:rsidRDefault="001B2403">
      <w:pPr>
        <w:pStyle w:val="Ttulo2"/>
        <w:rPr>
          <w:lang w:val="es-MX"/>
        </w:rPr>
      </w:pPr>
      <w:r w:rsidRPr="004E6CE7">
        <w:rPr>
          <w:lang w:val="es-MX"/>
        </w:rPr>
        <w:t>5. FORMA Y PLAZOS DE PAGO</w:t>
      </w:r>
    </w:p>
    <w:p w14:paraId="2C605628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>El pago del Precio se realizará en los siguientes plazos:</w:t>
      </w:r>
    </w:p>
    <w:p w14:paraId="06D618D9" w14:textId="55BC86BA" w:rsidR="002B0A5E" w:rsidRPr="004E6CE7" w:rsidRDefault="001B2403">
      <w:pPr>
        <w:jc w:val="both"/>
        <w:rPr>
          <w:lang w:val="es-MX"/>
        </w:rPr>
      </w:pPr>
      <w:r w:rsidRPr="004E6CE7">
        <w:rPr>
          <w:b/>
          <w:lang w:val="es-MX"/>
        </w:rPr>
        <w:t xml:space="preserve">5.1. </w:t>
      </w:r>
      <w:r w:rsidRPr="004E6CE7">
        <w:rPr>
          <w:lang w:val="es-MX"/>
        </w:rPr>
        <w:t xml:space="preserve">En el momento de la firma del presente Contrato, el Cliente abonará a IUDYGAMES el </w:t>
      </w:r>
      <w:r w:rsidRPr="004E6CE7">
        <w:rPr>
          <w:b/>
          <w:lang w:val="es-MX"/>
        </w:rPr>
        <w:t>40%</w:t>
      </w:r>
      <w:r w:rsidRPr="004E6CE7">
        <w:rPr>
          <w:lang w:val="es-MX"/>
        </w:rPr>
        <w:t xml:space="preserve"> del Precio total, equivalente a </w:t>
      </w:r>
      <w:r w:rsidR="00244CD1" w:rsidRPr="00244CD1">
        <w:rPr>
          <w:b/>
          <w:u w:val="single"/>
          <w:lang w:val="es-MX"/>
        </w:rPr>
        <w:t>Cuatrocientos mil pesos</w:t>
      </w:r>
      <w:r w:rsidR="00244CD1">
        <w:rPr>
          <w:b/>
          <w:lang w:val="es-MX"/>
        </w:rPr>
        <w:t xml:space="preserve"> </w:t>
      </w:r>
      <w:r w:rsidRPr="004E6CE7">
        <w:rPr>
          <w:b/>
          <w:lang w:val="es-MX"/>
        </w:rPr>
        <w:t>(€ _</w:t>
      </w:r>
      <w:r w:rsidR="00244CD1">
        <w:rPr>
          <w:b/>
          <w:lang w:val="es-MX"/>
        </w:rPr>
        <w:t>18,505.97</w:t>
      </w:r>
      <w:r w:rsidRPr="004E6CE7">
        <w:rPr>
          <w:b/>
          <w:lang w:val="es-MX"/>
        </w:rPr>
        <w:t>_________)</w:t>
      </w:r>
      <w:r w:rsidRPr="004E6CE7">
        <w:rPr>
          <w:lang w:val="es-MX"/>
        </w:rPr>
        <w:t>. El presente documento constituye la más eficaz carta de pago de dicha cantidad.</w:t>
      </w:r>
    </w:p>
    <w:p w14:paraId="5E83E7EA" w14:textId="4D429F9F" w:rsidR="002B0A5E" w:rsidRPr="004E6CE7" w:rsidRDefault="001B2403">
      <w:pPr>
        <w:jc w:val="both"/>
        <w:rPr>
          <w:lang w:val="es-MX"/>
        </w:rPr>
      </w:pPr>
      <w:r w:rsidRPr="004E6CE7">
        <w:rPr>
          <w:b/>
          <w:lang w:val="es-MX"/>
        </w:rPr>
        <w:t xml:space="preserve">5.2. </w:t>
      </w:r>
      <w:r w:rsidRPr="004E6CE7">
        <w:rPr>
          <w:lang w:val="es-MX"/>
        </w:rPr>
        <w:t xml:space="preserve">En el momento de la entrega y aceptación del Programa informático, el Cliente pagará a IUDYGAMES el </w:t>
      </w:r>
      <w:r w:rsidRPr="004E6CE7">
        <w:rPr>
          <w:b/>
          <w:lang w:val="es-MX"/>
        </w:rPr>
        <w:t>40%</w:t>
      </w:r>
      <w:r w:rsidRPr="004E6CE7">
        <w:rPr>
          <w:lang w:val="es-MX"/>
        </w:rPr>
        <w:t xml:space="preserve"> del Precio total, equivalente a</w:t>
      </w:r>
      <w:r w:rsidR="00244CD1">
        <w:rPr>
          <w:lang w:val="es-MX"/>
        </w:rPr>
        <w:t xml:space="preserve"> </w:t>
      </w:r>
      <w:r w:rsidR="00244CD1" w:rsidRPr="00244CD1">
        <w:rPr>
          <w:b/>
          <w:u w:val="single"/>
          <w:lang w:val="es-MX"/>
        </w:rPr>
        <w:t>Cuatrocientos mil pesos</w:t>
      </w:r>
      <w:r w:rsidR="00244CD1">
        <w:rPr>
          <w:b/>
          <w:u w:val="single"/>
          <w:lang w:val="es-MX"/>
        </w:rPr>
        <w:t xml:space="preserve"> </w:t>
      </w:r>
      <w:r w:rsidRPr="004E6CE7">
        <w:rPr>
          <w:b/>
          <w:lang w:val="es-MX"/>
        </w:rPr>
        <w:t>(€ _</w:t>
      </w:r>
      <w:r w:rsidR="00244CD1">
        <w:rPr>
          <w:b/>
          <w:lang w:val="es-MX"/>
        </w:rPr>
        <w:t>18.505.97</w:t>
      </w:r>
      <w:r w:rsidRPr="004E6CE7">
        <w:rPr>
          <w:b/>
          <w:lang w:val="es-MX"/>
        </w:rPr>
        <w:t>_________)</w:t>
      </w:r>
      <w:r w:rsidRPr="004E6CE7">
        <w:rPr>
          <w:lang w:val="es-MX"/>
        </w:rPr>
        <w:t>.</w:t>
      </w:r>
    </w:p>
    <w:p w14:paraId="0564E6DC" w14:textId="4CCFA832" w:rsidR="002B0A5E" w:rsidRPr="004E6CE7" w:rsidRDefault="001B2403">
      <w:pPr>
        <w:jc w:val="both"/>
        <w:rPr>
          <w:lang w:val="es-MX"/>
        </w:rPr>
      </w:pPr>
      <w:r w:rsidRPr="004E6CE7">
        <w:rPr>
          <w:b/>
          <w:lang w:val="es-MX"/>
        </w:rPr>
        <w:t xml:space="preserve">5.3. </w:t>
      </w:r>
      <w:r w:rsidRPr="004E6CE7">
        <w:rPr>
          <w:lang w:val="es-MX"/>
        </w:rPr>
        <w:t xml:space="preserve">Tres (3) meses después de la entrega del Programa informático, el Cliente pagará a IUDYGAMES el </w:t>
      </w:r>
      <w:r w:rsidRPr="004E6CE7">
        <w:rPr>
          <w:b/>
          <w:lang w:val="es-MX"/>
        </w:rPr>
        <w:t>20%</w:t>
      </w:r>
      <w:r w:rsidRPr="004E6CE7">
        <w:rPr>
          <w:lang w:val="es-MX"/>
        </w:rPr>
        <w:t xml:space="preserve"> restante del Precio total, equivalente a </w:t>
      </w:r>
      <w:r w:rsidRPr="004E6CE7">
        <w:rPr>
          <w:b/>
          <w:lang w:val="es-MX"/>
        </w:rPr>
        <w:t>_</w:t>
      </w:r>
      <w:proofErr w:type="spellStart"/>
      <w:r w:rsidR="00FB7106" w:rsidRPr="00FB7106">
        <w:rPr>
          <w:b/>
          <w:u w:val="single"/>
          <w:lang w:val="es-MX"/>
        </w:rPr>
        <w:t>Docientos</w:t>
      </w:r>
      <w:proofErr w:type="spellEnd"/>
      <w:r w:rsidR="00FB7106" w:rsidRPr="00FB7106">
        <w:rPr>
          <w:b/>
          <w:u w:val="single"/>
          <w:lang w:val="es-MX"/>
        </w:rPr>
        <w:t xml:space="preserve"> mil pesos</w:t>
      </w:r>
      <w:r w:rsidR="00FB7106">
        <w:rPr>
          <w:b/>
          <w:lang w:val="es-MX"/>
        </w:rPr>
        <w:t xml:space="preserve"> </w:t>
      </w:r>
      <w:r w:rsidRPr="004E6CE7">
        <w:rPr>
          <w:b/>
          <w:lang w:val="es-MX"/>
        </w:rPr>
        <w:t>(€ _</w:t>
      </w:r>
      <w:r w:rsidR="007A6F7B">
        <w:rPr>
          <w:b/>
          <w:lang w:val="es-MX"/>
        </w:rPr>
        <w:t>9,252.99</w:t>
      </w:r>
      <w:r w:rsidRPr="004E6CE7">
        <w:rPr>
          <w:b/>
          <w:lang w:val="es-MX"/>
        </w:rPr>
        <w:t>_________)</w:t>
      </w:r>
      <w:r w:rsidRPr="004E6CE7">
        <w:rPr>
          <w:lang w:val="es-MX"/>
        </w:rPr>
        <w:t>.</w:t>
      </w:r>
    </w:p>
    <w:p w14:paraId="0AF93A27" w14:textId="5D56911F" w:rsidR="002B0A5E" w:rsidRPr="004E6CE7" w:rsidRDefault="001B2403">
      <w:pPr>
        <w:jc w:val="both"/>
        <w:rPr>
          <w:lang w:val="es-MX"/>
        </w:rPr>
      </w:pPr>
      <w:r w:rsidRPr="004E6CE7">
        <w:rPr>
          <w:b/>
          <w:lang w:val="es-MX"/>
        </w:rPr>
        <w:t xml:space="preserve">5.4. </w:t>
      </w:r>
      <w:r w:rsidRPr="004E6CE7">
        <w:rPr>
          <w:lang w:val="es-MX"/>
        </w:rPr>
        <w:t xml:space="preserve">Todos los pagos se realizarán mediante transferencia bancaria a la cuenta número </w:t>
      </w:r>
      <w:r w:rsidRPr="004E6CE7">
        <w:rPr>
          <w:b/>
          <w:lang w:val="es-MX"/>
        </w:rPr>
        <w:t>__</w:t>
      </w:r>
      <w:r w:rsidR="007A6F7B">
        <w:rPr>
          <w:b/>
          <w:lang w:val="es-MX"/>
        </w:rPr>
        <w:t>1300254215</w:t>
      </w:r>
      <w:r w:rsidRPr="004E6CE7">
        <w:rPr>
          <w:b/>
          <w:lang w:val="es-MX"/>
        </w:rPr>
        <w:t>___________________________</w:t>
      </w:r>
      <w:r w:rsidRPr="004E6CE7">
        <w:rPr>
          <w:lang w:val="es-MX"/>
        </w:rPr>
        <w:t xml:space="preserve"> del banco </w:t>
      </w:r>
      <w:r w:rsidRPr="004E6CE7">
        <w:rPr>
          <w:b/>
          <w:lang w:val="es-MX"/>
        </w:rPr>
        <w:t>____</w:t>
      </w:r>
      <w:proofErr w:type="spellStart"/>
      <w:r w:rsidR="007A6F7B">
        <w:rPr>
          <w:b/>
          <w:lang w:val="es-MX"/>
        </w:rPr>
        <w:t>Bancoppel</w:t>
      </w:r>
      <w:proofErr w:type="spellEnd"/>
      <w:r w:rsidRPr="004E6CE7">
        <w:rPr>
          <w:b/>
          <w:lang w:val="es-MX"/>
        </w:rPr>
        <w:t>_________________________</w:t>
      </w:r>
      <w:r w:rsidRPr="004E6CE7">
        <w:rPr>
          <w:lang w:val="es-MX"/>
        </w:rPr>
        <w:t xml:space="preserve"> a nombre de IUDYGAMES.</w:t>
      </w:r>
    </w:p>
    <w:p w14:paraId="16388E70" w14:textId="77777777" w:rsidR="002B0A5E" w:rsidRPr="004E6CE7" w:rsidRDefault="001B2403">
      <w:pPr>
        <w:pStyle w:val="Ttulo2"/>
        <w:rPr>
          <w:lang w:val="es-MX"/>
        </w:rPr>
      </w:pPr>
      <w:r w:rsidRPr="004E6CE7">
        <w:rPr>
          <w:lang w:val="es-MX"/>
        </w:rPr>
        <w:t>6. PLAZO DE DESARROLLO Y ENTREGA</w:t>
      </w:r>
    </w:p>
    <w:p w14:paraId="12BD0EDF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>Las Partes acuerdan que el desarrollo del Software se ajustará a las siguientes fases y plazos:</w:t>
      </w:r>
    </w:p>
    <w:p w14:paraId="79F02C9E" w14:textId="77777777" w:rsidR="002B0A5E" w:rsidRPr="004E6CE7" w:rsidRDefault="001B2403">
      <w:pPr>
        <w:jc w:val="both"/>
        <w:rPr>
          <w:lang w:val="es-MX"/>
        </w:rPr>
      </w:pPr>
      <w:r w:rsidRPr="004E6CE7">
        <w:rPr>
          <w:b/>
          <w:lang w:val="es-MX"/>
        </w:rPr>
        <w:t>Fase 1 - Definición y Diseño:</w:t>
      </w:r>
    </w:p>
    <w:p w14:paraId="0DEC9EAA" w14:textId="66BE25DC" w:rsidR="002B0A5E" w:rsidRPr="004E6CE7" w:rsidRDefault="001B2403">
      <w:pPr>
        <w:jc w:val="both"/>
        <w:rPr>
          <w:lang w:val="es-MX"/>
        </w:rPr>
      </w:pPr>
      <w:r w:rsidRPr="004E6CE7">
        <w:rPr>
          <w:b/>
          <w:lang w:val="es-MX"/>
        </w:rPr>
        <w:t xml:space="preserve">• Período: </w:t>
      </w:r>
      <w:r w:rsidRPr="004E6CE7">
        <w:rPr>
          <w:lang w:val="es-MX"/>
        </w:rPr>
        <w:t>Desde el _</w:t>
      </w:r>
      <w:r w:rsidR="007A6F7B">
        <w:rPr>
          <w:lang w:val="es-MX"/>
        </w:rPr>
        <w:t>12</w:t>
      </w:r>
      <w:r w:rsidRPr="004E6CE7">
        <w:rPr>
          <w:lang w:val="es-MX"/>
        </w:rPr>
        <w:t>____ de _</w:t>
      </w:r>
      <w:r w:rsidR="007A6F7B">
        <w:rPr>
          <w:lang w:val="es-MX"/>
        </w:rPr>
        <w:t>octubre</w:t>
      </w:r>
      <w:r w:rsidRPr="004E6CE7">
        <w:rPr>
          <w:lang w:val="es-MX"/>
        </w:rPr>
        <w:t>_________ hasta el __</w:t>
      </w:r>
      <w:r w:rsidR="007A6F7B">
        <w:rPr>
          <w:lang w:val="es-MX"/>
        </w:rPr>
        <w:t>25</w:t>
      </w:r>
      <w:r w:rsidRPr="004E6CE7">
        <w:rPr>
          <w:lang w:val="es-MX"/>
        </w:rPr>
        <w:t>___ de ____</w:t>
      </w:r>
      <w:r w:rsidR="007A6F7B">
        <w:rPr>
          <w:lang w:val="es-MX"/>
        </w:rPr>
        <w:t>octubre</w:t>
      </w:r>
      <w:r w:rsidRPr="004E6CE7">
        <w:rPr>
          <w:lang w:val="es-MX"/>
        </w:rPr>
        <w:t>_____</w:t>
      </w:r>
    </w:p>
    <w:p w14:paraId="498F9D93" w14:textId="77777777" w:rsidR="002B0A5E" w:rsidRPr="004E6CE7" w:rsidRDefault="001B2403">
      <w:pPr>
        <w:jc w:val="both"/>
        <w:rPr>
          <w:lang w:val="es-MX"/>
        </w:rPr>
      </w:pPr>
      <w:r w:rsidRPr="004E6CE7">
        <w:rPr>
          <w:b/>
          <w:lang w:val="es-MX"/>
        </w:rPr>
        <w:t xml:space="preserve">• Actividades: </w:t>
      </w:r>
      <w:r w:rsidRPr="004E6CE7">
        <w:rPr>
          <w:lang w:val="es-MX"/>
        </w:rPr>
        <w:t>Definición detallada de funcionalidades, diseño de interfaz, estructura del contenido educativo y aprobación del diseño por el Cliente.</w:t>
      </w:r>
    </w:p>
    <w:p w14:paraId="259CE4A0" w14:textId="77777777" w:rsidR="002B0A5E" w:rsidRPr="004E6CE7" w:rsidRDefault="002B0A5E">
      <w:pPr>
        <w:rPr>
          <w:lang w:val="es-MX"/>
        </w:rPr>
      </w:pPr>
    </w:p>
    <w:p w14:paraId="0EFB87E6" w14:textId="77777777" w:rsidR="002B0A5E" w:rsidRPr="004E6CE7" w:rsidRDefault="001B2403">
      <w:pPr>
        <w:jc w:val="both"/>
        <w:rPr>
          <w:lang w:val="es-MX"/>
        </w:rPr>
      </w:pPr>
      <w:r w:rsidRPr="004E6CE7">
        <w:rPr>
          <w:b/>
          <w:lang w:val="es-MX"/>
        </w:rPr>
        <w:t>Fase 2 - Desarrollo del Software:</w:t>
      </w:r>
    </w:p>
    <w:p w14:paraId="629937C1" w14:textId="0AC69552" w:rsidR="002B0A5E" w:rsidRPr="004E6CE7" w:rsidRDefault="001B2403">
      <w:pPr>
        <w:jc w:val="both"/>
        <w:rPr>
          <w:lang w:val="es-MX"/>
        </w:rPr>
      </w:pPr>
      <w:r w:rsidRPr="004E6CE7">
        <w:rPr>
          <w:b/>
          <w:lang w:val="es-MX"/>
        </w:rPr>
        <w:t xml:space="preserve">• Período: </w:t>
      </w:r>
      <w:r w:rsidRPr="004E6CE7">
        <w:rPr>
          <w:lang w:val="es-MX"/>
        </w:rPr>
        <w:t>Desde el __</w:t>
      </w:r>
      <w:r w:rsidR="007A6F7B">
        <w:rPr>
          <w:lang w:val="es-MX"/>
        </w:rPr>
        <w:t>26</w:t>
      </w:r>
      <w:r w:rsidRPr="004E6CE7">
        <w:rPr>
          <w:lang w:val="es-MX"/>
        </w:rPr>
        <w:t>___ de ___</w:t>
      </w:r>
      <w:r w:rsidR="007A6F7B">
        <w:rPr>
          <w:lang w:val="es-MX"/>
        </w:rPr>
        <w:t>octubre</w:t>
      </w:r>
      <w:r w:rsidRPr="004E6CE7">
        <w:rPr>
          <w:lang w:val="es-MX"/>
        </w:rPr>
        <w:t>_______ hasta el __</w:t>
      </w:r>
      <w:r w:rsidR="00EA4518">
        <w:rPr>
          <w:lang w:val="es-MX"/>
        </w:rPr>
        <w:t>10</w:t>
      </w:r>
      <w:r w:rsidRPr="004E6CE7">
        <w:rPr>
          <w:lang w:val="es-MX"/>
        </w:rPr>
        <w:t>___ de ___</w:t>
      </w:r>
      <w:r w:rsidR="00EA4518">
        <w:rPr>
          <w:lang w:val="es-MX"/>
        </w:rPr>
        <w:t>diciembre</w:t>
      </w:r>
      <w:r w:rsidRPr="004E6CE7">
        <w:rPr>
          <w:lang w:val="es-MX"/>
        </w:rPr>
        <w:t>_______</w:t>
      </w:r>
    </w:p>
    <w:p w14:paraId="2AFCBF9B" w14:textId="77777777" w:rsidR="002B0A5E" w:rsidRPr="004E6CE7" w:rsidRDefault="001B2403">
      <w:pPr>
        <w:jc w:val="both"/>
        <w:rPr>
          <w:lang w:val="es-MX"/>
        </w:rPr>
      </w:pPr>
      <w:r w:rsidRPr="004E6CE7">
        <w:rPr>
          <w:b/>
          <w:lang w:val="es-MX"/>
        </w:rPr>
        <w:lastRenderedPageBreak/>
        <w:t xml:space="preserve">• Actividades: </w:t>
      </w:r>
      <w:r w:rsidRPr="004E6CE7">
        <w:rPr>
          <w:lang w:val="es-MX"/>
        </w:rPr>
        <w:t>Programación del juego, desarrollo de módulos educativos, implementación de la interfaz gráfica y sistema de puntuación.</w:t>
      </w:r>
    </w:p>
    <w:p w14:paraId="3D4F64A4" w14:textId="77777777" w:rsidR="002B0A5E" w:rsidRPr="004E6CE7" w:rsidRDefault="002B0A5E">
      <w:pPr>
        <w:rPr>
          <w:lang w:val="es-MX"/>
        </w:rPr>
      </w:pPr>
    </w:p>
    <w:p w14:paraId="29D4BE6C" w14:textId="77777777" w:rsidR="002B0A5E" w:rsidRPr="004E6CE7" w:rsidRDefault="001B2403">
      <w:pPr>
        <w:jc w:val="both"/>
        <w:rPr>
          <w:lang w:val="es-MX"/>
        </w:rPr>
      </w:pPr>
      <w:r w:rsidRPr="004E6CE7">
        <w:rPr>
          <w:b/>
          <w:lang w:val="es-MX"/>
        </w:rPr>
        <w:t>Fase 3 - Integración del Contenido Educativo:</w:t>
      </w:r>
    </w:p>
    <w:p w14:paraId="6199FCB7" w14:textId="44C0849F" w:rsidR="002B0A5E" w:rsidRPr="004E6CE7" w:rsidRDefault="001B2403">
      <w:pPr>
        <w:jc w:val="both"/>
        <w:rPr>
          <w:lang w:val="es-MX"/>
        </w:rPr>
      </w:pPr>
      <w:r w:rsidRPr="004E6CE7">
        <w:rPr>
          <w:b/>
          <w:lang w:val="es-MX"/>
        </w:rPr>
        <w:t xml:space="preserve">• Período: </w:t>
      </w:r>
      <w:r w:rsidRPr="004E6CE7">
        <w:rPr>
          <w:lang w:val="es-MX"/>
        </w:rPr>
        <w:t>Desde el __</w:t>
      </w:r>
      <w:r w:rsidR="00EA4518">
        <w:rPr>
          <w:lang w:val="es-MX"/>
        </w:rPr>
        <w:t>11</w:t>
      </w:r>
      <w:r w:rsidRPr="004E6CE7">
        <w:rPr>
          <w:lang w:val="es-MX"/>
        </w:rPr>
        <w:t>___ de _</w:t>
      </w:r>
      <w:r w:rsidR="00EA4518">
        <w:rPr>
          <w:lang w:val="es-MX"/>
        </w:rPr>
        <w:t>diciembre</w:t>
      </w:r>
      <w:r w:rsidRPr="004E6CE7">
        <w:rPr>
          <w:lang w:val="es-MX"/>
        </w:rPr>
        <w:t>_________ hasta el _</w:t>
      </w:r>
      <w:r w:rsidR="00EA4518">
        <w:rPr>
          <w:lang w:val="es-MX"/>
        </w:rPr>
        <w:t>15</w:t>
      </w:r>
      <w:r w:rsidRPr="004E6CE7">
        <w:rPr>
          <w:lang w:val="es-MX"/>
        </w:rPr>
        <w:t>____ de ____</w:t>
      </w:r>
      <w:r w:rsidR="00EA4518">
        <w:rPr>
          <w:lang w:val="es-MX"/>
        </w:rPr>
        <w:t>diciembre</w:t>
      </w:r>
      <w:r w:rsidRPr="004E6CE7">
        <w:rPr>
          <w:lang w:val="es-MX"/>
        </w:rPr>
        <w:t>______</w:t>
      </w:r>
    </w:p>
    <w:p w14:paraId="6B80DD42" w14:textId="77777777" w:rsidR="002B0A5E" w:rsidRPr="004E6CE7" w:rsidRDefault="001B2403">
      <w:pPr>
        <w:jc w:val="both"/>
        <w:rPr>
          <w:lang w:val="es-MX"/>
        </w:rPr>
      </w:pPr>
      <w:r w:rsidRPr="004E6CE7">
        <w:rPr>
          <w:b/>
          <w:lang w:val="es-MX"/>
        </w:rPr>
        <w:t xml:space="preserve">• Actividades: </w:t>
      </w:r>
      <w:r w:rsidRPr="004E6CE7">
        <w:rPr>
          <w:lang w:val="es-MX"/>
        </w:rPr>
        <w:t>Incorporación de preguntas, respuestas y explicaciones pedagógicas en los cuatro módulos educativos.</w:t>
      </w:r>
    </w:p>
    <w:p w14:paraId="49B51294" w14:textId="77777777" w:rsidR="002B0A5E" w:rsidRPr="004E6CE7" w:rsidRDefault="002B0A5E">
      <w:pPr>
        <w:rPr>
          <w:lang w:val="es-MX"/>
        </w:rPr>
      </w:pPr>
    </w:p>
    <w:p w14:paraId="42969D4B" w14:textId="77777777" w:rsidR="002B0A5E" w:rsidRPr="004E6CE7" w:rsidRDefault="001B2403">
      <w:pPr>
        <w:jc w:val="both"/>
        <w:rPr>
          <w:lang w:val="es-MX"/>
        </w:rPr>
      </w:pPr>
      <w:r w:rsidRPr="004E6CE7">
        <w:rPr>
          <w:b/>
          <w:lang w:val="es-MX"/>
        </w:rPr>
        <w:t>Fase 4 - Instalación y Configuración:</w:t>
      </w:r>
    </w:p>
    <w:p w14:paraId="271D24CF" w14:textId="6EC1B7D1" w:rsidR="002B0A5E" w:rsidRPr="004E6CE7" w:rsidRDefault="001B2403">
      <w:pPr>
        <w:jc w:val="both"/>
        <w:rPr>
          <w:lang w:val="es-MX"/>
        </w:rPr>
      </w:pPr>
      <w:r w:rsidRPr="004E6CE7">
        <w:rPr>
          <w:b/>
          <w:lang w:val="es-MX"/>
        </w:rPr>
        <w:t xml:space="preserve">• Período: </w:t>
      </w:r>
      <w:r w:rsidRPr="004E6CE7">
        <w:rPr>
          <w:lang w:val="es-MX"/>
        </w:rPr>
        <w:t>Desde el ___</w:t>
      </w:r>
      <w:r w:rsidR="00EA4518">
        <w:rPr>
          <w:lang w:val="es-MX"/>
        </w:rPr>
        <w:t>16</w:t>
      </w:r>
      <w:r w:rsidRPr="004E6CE7">
        <w:rPr>
          <w:lang w:val="es-MX"/>
        </w:rPr>
        <w:t>__ de __</w:t>
      </w:r>
      <w:r w:rsidR="00EA4518">
        <w:rPr>
          <w:lang w:val="es-MX"/>
        </w:rPr>
        <w:t>diciembre</w:t>
      </w:r>
      <w:r w:rsidRPr="004E6CE7">
        <w:rPr>
          <w:lang w:val="es-MX"/>
        </w:rPr>
        <w:t>________ hasta el __</w:t>
      </w:r>
      <w:r w:rsidR="00EA4518">
        <w:rPr>
          <w:lang w:val="es-MX"/>
        </w:rPr>
        <w:t>17</w:t>
      </w:r>
      <w:r w:rsidRPr="004E6CE7">
        <w:rPr>
          <w:lang w:val="es-MX"/>
        </w:rPr>
        <w:t>___ de __</w:t>
      </w:r>
      <w:r w:rsidR="00EA4518">
        <w:rPr>
          <w:lang w:val="es-MX"/>
        </w:rPr>
        <w:t>diciembre</w:t>
      </w:r>
      <w:r w:rsidRPr="004E6CE7">
        <w:rPr>
          <w:lang w:val="es-MX"/>
        </w:rPr>
        <w:t>________</w:t>
      </w:r>
    </w:p>
    <w:p w14:paraId="2419D585" w14:textId="77777777" w:rsidR="002B0A5E" w:rsidRPr="004E6CE7" w:rsidRDefault="001B2403">
      <w:pPr>
        <w:jc w:val="both"/>
        <w:rPr>
          <w:lang w:val="es-MX"/>
        </w:rPr>
      </w:pPr>
      <w:r w:rsidRPr="004E6CE7">
        <w:rPr>
          <w:b/>
          <w:lang w:val="es-MX"/>
        </w:rPr>
        <w:t xml:space="preserve">• Actividades: </w:t>
      </w:r>
      <w:r w:rsidRPr="004E6CE7">
        <w:rPr>
          <w:lang w:val="es-MX"/>
        </w:rPr>
        <w:t>Instalación del Software en los equipos del Cliente, configuración inicial y capacitación básica de usuarios.</w:t>
      </w:r>
    </w:p>
    <w:p w14:paraId="0E210B43" w14:textId="77777777" w:rsidR="002B0A5E" w:rsidRPr="004E6CE7" w:rsidRDefault="002B0A5E">
      <w:pPr>
        <w:rPr>
          <w:lang w:val="es-MX"/>
        </w:rPr>
      </w:pPr>
    </w:p>
    <w:p w14:paraId="24B9C8CE" w14:textId="77777777" w:rsidR="002B0A5E" w:rsidRPr="004E6CE7" w:rsidRDefault="001B2403">
      <w:pPr>
        <w:jc w:val="both"/>
        <w:rPr>
          <w:lang w:val="es-MX"/>
        </w:rPr>
      </w:pPr>
      <w:r w:rsidRPr="004E6CE7">
        <w:rPr>
          <w:b/>
          <w:lang w:val="es-MX"/>
        </w:rPr>
        <w:t>Fase 5 - Pruebas y Correcciones:</w:t>
      </w:r>
    </w:p>
    <w:p w14:paraId="06595AE9" w14:textId="553C1BF2" w:rsidR="002B0A5E" w:rsidRPr="004E6CE7" w:rsidRDefault="001B2403">
      <w:pPr>
        <w:jc w:val="both"/>
        <w:rPr>
          <w:lang w:val="es-MX"/>
        </w:rPr>
      </w:pPr>
      <w:r w:rsidRPr="004E6CE7">
        <w:rPr>
          <w:b/>
          <w:lang w:val="es-MX"/>
        </w:rPr>
        <w:t xml:space="preserve">• Período: </w:t>
      </w:r>
      <w:r w:rsidRPr="004E6CE7">
        <w:rPr>
          <w:lang w:val="es-MX"/>
        </w:rPr>
        <w:t>Desde el __</w:t>
      </w:r>
      <w:r w:rsidR="00647B05">
        <w:rPr>
          <w:lang w:val="es-MX"/>
        </w:rPr>
        <w:t>17</w:t>
      </w:r>
      <w:r w:rsidRPr="004E6CE7">
        <w:rPr>
          <w:lang w:val="es-MX"/>
        </w:rPr>
        <w:t>___ de __</w:t>
      </w:r>
      <w:r w:rsidR="00647B05">
        <w:rPr>
          <w:lang w:val="es-MX"/>
        </w:rPr>
        <w:t>diciembre</w:t>
      </w:r>
      <w:r w:rsidRPr="004E6CE7">
        <w:rPr>
          <w:lang w:val="es-MX"/>
        </w:rPr>
        <w:t>________ hasta el __</w:t>
      </w:r>
      <w:r w:rsidR="00647B05">
        <w:rPr>
          <w:lang w:val="es-MX"/>
        </w:rPr>
        <w:t>20</w:t>
      </w:r>
      <w:r w:rsidRPr="004E6CE7">
        <w:rPr>
          <w:lang w:val="es-MX"/>
        </w:rPr>
        <w:t>__ de ____</w:t>
      </w:r>
      <w:r w:rsidR="00647B05">
        <w:rPr>
          <w:lang w:val="es-MX"/>
        </w:rPr>
        <w:t>diciembre</w:t>
      </w:r>
      <w:r w:rsidRPr="004E6CE7">
        <w:rPr>
          <w:lang w:val="es-MX"/>
        </w:rPr>
        <w:t>______</w:t>
      </w:r>
    </w:p>
    <w:p w14:paraId="2D01487B" w14:textId="77777777" w:rsidR="002B0A5E" w:rsidRPr="004E6CE7" w:rsidRDefault="001B2403">
      <w:pPr>
        <w:jc w:val="both"/>
        <w:rPr>
          <w:lang w:val="es-MX"/>
        </w:rPr>
      </w:pPr>
      <w:r w:rsidRPr="004E6CE7">
        <w:rPr>
          <w:b/>
          <w:lang w:val="es-MX"/>
        </w:rPr>
        <w:t xml:space="preserve">• Actividades: </w:t>
      </w:r>
      <w:r w:rsidRPr="004E6CE7">
        <w:rPr>
          <w:lang w:val="es-MX"/>
        </w:rPr>
        <w:t>El Cliente dispondrá de 15 días para realizar pruebas del Software. Una vez recibida la notificación de que el Programa está listo, se llevarán a cabo las pruebas. Si transcurridos 15 días sin objeciones, se entenderá aceptado el Programa.</w:t>
      </w:r>
    </w:p>
    <w:p w14:paraId="25465420" w14:textId="77777777" w:rsidR="002B0A5E" w:rsidRPr="004E6CE7" w:rsidRDefault="002B0A5E">
      <w:pPr>
        <w:rPr>
          <w:lang w:val="es-MX"/>
        </w:rPr>
      </w:pPr>
    </w:p>
    <w:p w14:paraId="1616275E" w14:textId="77777777" w:rsidR="002B0A5E" w:rsidRPr="004E6CE7" w:rsidRDefault="001B2403">
      <w:pPr>
        <w:jc w:val="both"/>
        <w:rPr>
          <w:lang w:val="es-MX"/>
        </w:rPr>
      </w:pPr>
      <w:r w:rsidRPr="004E6CE7">
        <w:rPr>
          <w:b/>
          <w:lang w:val="es-MX"/>
        </w:rPr>
        <w:t>Fase 6 - Entrega Final:</w:t>
      </w:r>
    </w:p>
    <w:p w14:paraId="6AF10F85" w14:textId="4123828A" w:rsidR="002B0A5E" w:rsidRPr="004E6CE7" w:rsidRDefault="001B2403">
      <w:pPr>
        <w:jc w:val="both"/>
        <w:rPr>
          <w:lang w:val="es-MX"/>
        </w:rPr>
      </w:pPr>
      <w:r w:rsidRPr="004E6CE7">
        <w:rPr>
          <w:b/>
          <w:lang w:val="es-MX"/>
        </w:rPr>
        <w:t xml:space="preserve">• Período: </w:t>
      </w:r>
      <w:r w:rsidRPr="004E6CE7">
        <w:rPr>
          <w:lang w:val="es-MX"/>
        </w:rPr>
        <w:t>Desde el _</w:t>
      </w:r>
      <w:r w:rsidR="00647B05">
        <w:rPr>
          <w:lang w:val="es-MX"/>
        </w:rPr>
        <w:t>21</w:t>
      </w:r>
      <w:r w:rsidRPr="004E6CE7">
        <w:rPr>
          <w:lang w:val="es-MX"/>
        </w:rPr>
        <w:t>____ de ___</w:t>
      </w:r>
      <w:r w:rsidR="00647B05">
        <w:rPr>
          <w:lang w:val="es-MX"/>
        </w:rPr>
        <w:t>diciembre</w:t>
      </w:r>
      <w:r w:rsidRPr="004E6CE7">
        <w:rPr>
          <w:lang w:val="es-MX"/>
        </w:rPr>
        <w:t>_______ hasta el _</w:t>
      </w:r>
      <w:r w:rsidR="00647B05">
        <w:rPr>
          <w:lang w:val="es-MX"/>
        </w:rPr>
        <w:t>22</w:t>
      </w:r>
      <w:r w:rsidRPr="004E6CE7">
        <w:rPr>
          <w:lang w:val="es-MX"/>
        </w:rPr>
        <w:t>____ de ___</w:t>
      </w:r>
      <w:r w:rsidR="00647B05">
        <w:rPr>
          <w:lang w:val="es-MX"/>
        </w:rPr>
        <w:t>diciembre</w:t>
      </w:r>
      <w:r w:rsidRPr="004E6CE7">
        <w:rPr>
          <w:lang w:val="es-MX"/>
        </w:rPr>
        <w:t>_______</w:t>
      </w:r>
    </w:p>
    <w:p w14:paraId="3CED615F" w14:textId="77777777" w:rsidR="002B0A5E" w:rsidRPr="004E6CE7" w:rsidRDefault="001B2403">
      <w:pPr>
        <w:jc w:val="both"/>
        <w:rPr>
          <w:lang w:val="es-MX"/>
        </w:rPr>
      </w:pPr>
      <w:r w:rsidRPr="004E6CE7">
        <w:rPr>
          <w:b/>
          <w:lang w:val="es-MX"/>
        </w:rPr>
        <w:t xml:space="preserve">• Actividades: </w:t>
      </w:r>
      <w:r w:rsidRPr="004E6CE7">
        <w:rPr>
          <w:lang w:val="es-MX"/>
        </w:rPr>
        <w:t>Entrega de todos los archivos fuente, documentación técnica, manual de usuario y formación final al Cliente.</w:t>
      </w:r>
    </w:p>
    <w:p w14:paraId="79BD3D52" w14:textId="77777777" w:rsidR="002B0A5E" w:rsidRPr="004E6CE7" w:rsidRDefault="002B0A5E">
      <w:pPr>
        <w:rPr>
          <w:lang w:val="es-MX"/>
        </w:rPr>
      </w:pPr>
    </w:p>
    <w:p w14:paraId="6BE65B63" w14:textId="77777777" w:rsidR="002B0A5E" w:rsidRPr="004E6CE7" w:rsidRDefault="001B2403">
      <w:pPr>
        <w:rPr>
          <w:lang w:val="es-MX"/>
        </w:rPr>
      </w:pPr>
      <w:r w:rsidRPr="004E6CE7">
        <w:rPr>
          <w:lang w:val="es-MX"/>
        </w:rPr>
        <w:br w:type="page"/>
      </w:r>
    </w:p>
    <w:p w14:paraId="7F4CD4AE" w14:textId="77777777" w:rsidR="002B0A5E" w:rsidRPr="004E6CE7" w:rsidRDefault="001B2403">
      <w:pPr>
        <w:pStyle w:val="Ttulo2"/>
        <w:rPr>
          <w:lang w:val="es-MX"/>
        </w:rPr>
      </w:pPr>
      <w:r w:rsidRPr="004E6CE7">
        <w:rPr>
          <w:lang w:val="es-MX"/>
        </w:rPr>
        <w:lastRenderedPageBreak/>
        <w:t>7. PROPIEDAD INTELECTUAL</w:t>
      </w:r>
    </w:p>
    <w:p w14:paraId="418810D2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>La titularidad de los derechos de propiedad intelectual sobre el Programa informático objeto del presente Contrato pertenecen en exclusiva al Cliente. El Desarrollador manifiesta que tiene derecho a ceder dicha propiedad en exclusiva al Cliente, o que dispone de las autorizaciones necesarias de sus titulares.</w:t>
      </w:r>
    </w:p>
    <w:p w14:paraId="1BFA1AA3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 xml:space="preserve">IUDYGAMES no podrá revender o utilizar el Programa informático o su código fuente para realizar otras aplicaciones informáticas sin el consentimiento expreso y por escrito del Cliente, salvo que se trate de componentes genéricos de su propiedad que no constituyan parte específica del desarrollo personalizado de </w:t>
      </w:r>
      <w:proofErr w:type="spellStart"/>
      <w:r w:rsidRPr="004E6CE7">
        <w:rPr>
          <w:lang w:val="es-MX"/>
        </w:rPr>
        <w:t>BitHeroes</w:t>
      </w:r>
      <w:proofErr w:type="spellEnd"/>
      <w:r w:rsidRPr="004E6CE7">
        <w:rPr>
          <w:lang w:val="es-MX"/>
        </w:rPr>
        <w:t>.</w:t>
      </w:r>
    </w:p>
    <w:p w14:paraId="64DCAA97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>El Cliente podrá registrar el Software en el Registro de la Propiedad Intelectual correspondiente para la protección de sus derechos.</w:t>
      </w:r>
    </w:p>
    <w:p w14:paraId="008958B9" w14:textId="77777777" w:rsidR="002B0A5E" w:rsidRPr="004E6CE7" w:rsidRDefault="001B2403">
      <w:pPr>
        <w:pStyle w:val="Ttulo2"/>
        <w:rPr>
          <w:lang w:val="es-MX"/>
        </w:rPr>
      </w:pPr>
      <w:r w:rsidRPr="004E6CE7">
        <w:rPr>
          <w:lang w:val="es-MX"/>
        </w:rPr>
        <w:t>8. GARANTÍA Y MANTENIMIENTO</w:t>
      </w:r>
    </w:p>
    <w:p w14:paraId="301D59F8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>IUDYGAMES garantiza el buen funcionamiento del Programa informático. No obstante, en caso de que el mismo presente algún error o defecto, el Desarrollador se compromete a poner sus mejores esfuerzos en la subsanación de los mismos durante el periodo de garantía.</w:t>
      </w:r>
    </w:p>
    <w:p w14:paraId="711151BD" w14:textId="53568B6B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 xml:space="preserve">IUDYGAMES otorga una garantía de </w:t>
      </w:r>
      <w:r w:rsidRPr="004E6CE7">
        <w:rPr>
          <w:b/>
          <w:lang w:val="es-MX"/>
        </w:rPr>
        <w:t>___</w:t>
      </w:r>
      <w:r w:rsidR="00647B05">
        <w:rPr>
          <w:b/>
          <w:lang w:val="es-MX"/>
        </w:rPr>
        <w:t>1</w:t>
      </w:r>
      <w:r w:rsidRPr="004E6CE7">
        <w:rPr>
          <w:b/>
          <w:lang w:val="es-MX"/>
        </w:rPr>
        <w:t xml:space="preserve">______ meses/años </w:t>
      </w:r>
      <w:r w:rsidRPr="004E6CE7">
        <w:rPr>
          <w:lang w:val="es-MX"/>
        </w:rPr>
        <w:t>desde la fecha de entrega del Software, durante la cual se compromete a corregir, sin coste adicional, cualquier error o defecto de funcionamiento que impida el uso normal del Software conforme a las Especificaciones del Anexo I.</w:t>
      </w:r>
    </w:p>
    <w:p w14:paraId="4079B26A" w14:textId="77777777" w:rsidR="002B0A5E" w:rsidRPr="004E6CE7" w:rsidRDefault="001B2403">
      <w:pPr>
        <w:pStyle w:val="Ttulo3"/>
        <w:rPr>
          <w:lang w:val="es-MX"/>
        </w:rPr>
      </w:pPr>
      <w:r w:rsidRPr="004E6CE7">
        <w:rPr>
          <w:lang w:val="es-MX"/>
        </w:rPr>
        <w:t>8.1. Limitaciones de la Garantía:</w:t>
      </w:r>
    </w:p>
    <w:p w14:paraId="17BE5A36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>1. El Programa informático se ha creado para realizar las funcionalidades descritas en el Contrato y Anexo I, pero no para otras.</w:t>
      </w:r>
    </w:p>
    <w:p w14:paraId="7C978AF4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>2. El Programa informático funcionará correctamente en los equipos y sistemas operativos detallados en el Anexo II al presente Contrato.</w:t>
      </w:r>
    </w:p>
    <w:p w14:paraId="5CBA9B77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>3. El Programa informático funcionará correctamente si se utiliza con los programas informáticos y versiones detalladas en el Anexo II. No se garantiza el funcionamiento con otras versiones o actualizaciones no especificadas.</w:t>
      </w:r>
    </w:p>
    <w:p w14:paraId="7DEB0290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>4. La garantía no operará en caso de que el Cliente o un tercero bajo sus indicaciones modifique, instale o desinstale el Programa informático sin autorización expresa de IUDYGAMES.</w:t>
      </w:r>
    </w:p>
    <w:p w14:paraId="3BCE4274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 xml:space="preserve">5. La </w:t>
      </w:r>
      <w:proofErr w:type="spellStart"/>
      <w:r w:rsidRPr="004E6CE7">
        <w:rPr>
          <w:lang w:val="es-MX"/>
        </w:rPr>
        <w:t>interoperatividad</w:t>
      </w:r>
      <w:proofErr w:type="spellEnd"/>
      <w:r w:rsidRPr="004E6CE7">
        <w:rPr>
          <w:lang w:val="es-MX"/>
        </w:rPr>
        <w:t xml:space="preserve"> con otros programas no especificados en el Anexo II no está garantizada.</w:t>
      </w:r>
    </w:p>
    <w:p w14:paraId="72D82498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>6. El Programa informático funcionará correctamente con el volumen de operaciones/datos y número de usuarios simultáneos detallados en el Anexo I.</w:t>
      </w:r>
    </w:p>
    <w:p w14:paraId="6900CDDB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>7. IUDYGAMES no será responsable de daños derivados del uso inadecuado del Software, modificaciones no autorizadas, o uso en equipos que no cumplan los requisitos técnicos especificados.</w:t>
      </w:r>
    </w:p>
    <w:p w14:paraId="5EE64776" w14:textId="77777777" w:rsidR="002B0A5E" w:rsidRPr="004E6CE7" w:rsidRDefault="001B2403">
      <w:pPr>
        <w:rPr>
          <w:lang w:val="es-MX"/>
        </w:rPr>
      </w:pPr>
      <w:r w:rsidRPr="004E6CE7">
        <w:rPr>
          <w:lang w:val="es-MX"/>
        </w:rPr>
        <w:br w:type="page"/>
      </w:r>
    </w:p>
    <w:p w14:paraId="43507234" w14:textId="77777777" w:rsidR="002B0A5E" w:rsidRPr="004E6CE7" w:rsidRDefault="001B2403">
      <w:pPr>
        <w:pStyle w:val="Ttulo2"/>
        <w:rPr>
          <w:lang w:val="es-MX"/>
        </w:rPr>
      </w:pPr>
      <w:r w:rsidRPr="004E6CE7">
        <w:rPr>
          <w:lang w:val="es-MX"/>
        </w:rPr>
        <w:lastRenderedPageBreak/>
        <w:t>9. CONFIDENCIALIDAD</w:t>
      </w:r>
    </w:p>
    <w:p w14:paraId="003A03CB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>Las Partes se comprometen a mantener la más estricta confidencialidad sobre toda la información, documentación, código fuente, conocimientos técnicos, metodologías, contenidos educativos y cualquier otro dato al que tengan acceso durante la vigencia del presente Contrato.</w:t>
      </w:r>
    </w:p>
    <w:p w14:paraId="4CB0407D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>Esta obligación de confidencialidad se mantendrá vigente durante la ejecución del Contrato y por un periodo de 5 años tras su finalización, extinción o resolución.</w:t>
      </w:r>
    </w:p>
    <w:p w14:paraId="20A6C8AA" w14:textId="77777777" w:rsidR="002B0A5E" w:rsidRPr="004E6CE7" w:rsidRDefault="001B2403">
      <w:pPr>
        <w:pStyle w:val="Ttulo2"/>
        <w:rPr>
          <w:lang w:val="es-MX"/>
        </w:rPr>
      </w:pPr>
      <w:r w:rsidRPr="004E6CE7">
        <w:rPr>
          <w:lang w:val="es-MX"/>
        </w:rPr>
        <w:t>10. MODIFICACIONES Y ACTUALIZACIONES</w:t>
      </w:r>
    </w:p>
    <w:p w14:paraId="396CEE09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>Cualquier modificación, mejora o funcionalidad adicional que el Cliente solicite una vez iniciado el desarrollo y que no esté contemplada en el Anexo I del presente Contrato, deberá ser acordada por escrito entre las Partes, pudiendo dar lugar a una modificación del Precio y/o de los plazos de entrega establecidos.</w:t>
      </w:r>
    </w:p>
    <w:p w14:paraId="22F4A5AA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>IUDYGAMES se reserva el derecho de realizar actualizaciones menores del Software sin coste adicional durante el periodo de garantía, cuando estas mejoren la seguridad, estabilidad o rendimiento del programa.</w:t>
      </w:r>
    </w:p>
    <w:p w14:paraId="1E842ECC" w14:textId="77777777" w:rsidR="002B0A5E" w:rsidRPr="004E6CE7" w:rsidRDefault="001B2403">
      <w:pPr>
        <w:pStyle w:val="Ttulo2"/>
        <w:rPr>
          <w:lang w:val="es-MX"/>
        </w:rPr>
      </w:pPr>
      <w:r w:rsidRPr="004E6CE7">
        <w:rPr>
          <w:lang w:val="es-MX"/>
        </w:rPr>
        <w:t>11. RESOLUCIÓN DEL CONTRATO</w:t>
      </w:r>
    </w:p>
    <w:p w14:paraId="5003F8E3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>El presente Contrato podrá resolverse por las siguientes causas:</w:t>
      </w:r>
    </w:p>
    <w:p w14:paraId="436FFFD2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>• Incumplimiento grave de las obligaciones por cualquiera de las Partes.</w:t>
      </w:r>
    </w:p>
    <w:p w14:paraId="3AB5EF96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>• Falta de pago por parte del Cliente en los plazos establecidos.</w:t>
      </w:r>
    </w:p>
    <w:p w14:paraId="70B50E3A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>• Imposibilidad sobrevenida para cumplir con las obligaciones del Contrato.</w:t>
      </w:r>
    </w:p>
    <w:p w14:paraId="6CEFC4DF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>• Mutuo acuerdo entre las Partes.</w:t>
      </w:r>
    </w:p>
    <w:p w14:paraId="45609E51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>En caso de resolución del Contrato por causa imputable al Cliente, este deberá abonar a IUDYGAMES el importe correspondiente al trabajo realizado hasta la fecha de resolución, conservando el Desarrollador todos los derechos de propiedad intelectual sobre el trabajo no finalizado.</w:t>
      </w:r>
    </w:p>
    <w:p w14:paraId="26A65448" w14:textId="77777777" w:rsidR="002B0A5E" w:rsidRPr="004E6CE7" w:rsidRDefault="001B2403">
      <w:pPr>
        <w:pStyle w:val="Ttulo2"/>
        <w:rPr>
          <w:lang w:val="es-MX"/>
        </w:rPr>
      </w:pPr>
      <w:r w:rsidRPr="004E6CE7">
        <w:rPr>
          <w:lang w:val="es-MX"/>
        </w:rPr>
        <w:t>12. PROTECCIÓN DE DATOS</w:t>
      </w:r>
    </w:p>
    <w:p w14:paraId="55FC133D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>Las Partes se comprometen a cumplir con la normativa vigente en materia de protección de datos personales, en particular el Reglamento (UE) 2016/679 (RGPD) y la legislación nacional aplicable. Cada Parte será responsable del tratamiento de los datos personales a los que tenga acceso en el marco de la ejecución del presente Contrato.</w:t>
      </w:r>
    </w:p>
    <w:p w14:paraId="427AF722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 xml:space="preserve">El Software </w:t>
      </w:r>
      <w:proofErr w:type="spellStart"/>
      <w:r w:rsidRPr="004E6CE7">
        <w:rPr>
          <w:lang w:val="es-MX"/>
        </w:rPr>
        <w:t>BitHeroes</w:t>
      </w:r>
      <w:proofErr w:type="spellEnd"/>
      <w:r w:rsidRPr="004E6CE7">
        <w:rPr>
          <w:lang w:val="es-MX"/>
        </w:rPr>
        <w:t xml:space="preserve"> no recopilará, almacenará ni procesará datos personales de los usuarios finales (niños) sin el consentimiento previo y expreso de sus padres o tutores legales, en cumplimiento con las normativas de protección de menores.</w:t>
      </w:r>
    </w:p>
    <w:p w14:paraId="0267A361" w14:textId="77777777" w:rsidR="002B0A5E" w:rsidRPr="004E6CE7" w:rsidRDefault="001B2403">
      <w:pPr>
        <w:pStyle w:val="Ttulo2"/>
        <w:rPr>
          <w:lang w:val="es-MX"/>
        </w:rPr>
      </w:pPr>
      <w:r w:rsidRPr="004E6CE7">
        <w:rPr>
          <w:lang w:val="es-MX"/>
        </w:rPr>
        <w:lastRenderedPageBreak/>
        <w:t>13. LEY APLICABLE Y JURISDICCIÓN</w:t>
      </w:r>
    </w:p>
    <w:p w14:paraId="5CF3736A" w14:textId="517FC10C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 xml:space="preserve">El presente Contrato se regirá e interpretará de conformidad con la legislación vigente en </w:t>
      </w:r>
      <w:r w:rsidRPr="004E6CE7">
        <w:rPr>
          <w:b/>
          <w:lang w:val="es-MX"/>
        </w:rPr>
        <w:t>____</w:t>
      </w:r>
      <w:r w:rsidR="00360DFC">
        <w:rPr>
          <w:b/>
          <w:lang w:val="es-MX"/>
        </w:rPr>
        <w:t xml:space="preserve">Tabasco, </w:t>
      </w:r>
      <w:proofErr w:type="spellStart"/>
      <w:r w:rsidR="00360DFC">
        <w:rPr>
          <w:b/>
          <w:lang w:val="es-MX"/>
        </w:rPr>
        <w:t>Mexico</w:t>
      </w:r>
      <w:proofErr w:type="spellEnd"/>
      <w:r w:rsidRPr="004E6CE7">
        <w:rPr>
          <w:b/>
          <w:lang w:val="es-MX"/>
        </w:rPr>
        <w:t>_____________________</w:t>
      </w:r>
      <w:r w:rsidR="00360DFC">
        <w:rPr>
          <w:b/>
          <w:lang w:val="es-MX"/>
        </w:rPr>
        <w:t>.</w:t>
      </w:r>
    </w:p>
    <w:p w14:paraId="029F85AD" w14:textId="2BE16F68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 xml:space="preserve">Para la resolución de cualquier controversia que pudiera derivarse de la interpretación o ejecución del presente Contrato, las Partes se someten expresamente a los Juzgados y Tribunales de </w:t>
      </w:r>
      <w:r w:rsidRPr="004E6CE7">
        <w:rPr>
          <w:b/>
          <w:lang w:val="es-MX"/>
        </w:rPr>
        <w:t>_____</w:t>
      </w:r>
      <w:r w:rsidR="00360DFC">
        <w:rPr>
          <w:b/>
          <w:lang w:val="es-MX"/>
        </w:rPr>
        <w:t>Emiliano Zapata</w:t>
      </w:r>
      <w:r w:rsidRPr="004E6CE7">
        <w:rPr>
          <w:b/>
          <w:lang w:val="es-MX"/>
        </w:rPr>
        <w:t xml:space="preserve">____________________ </w:t>
      </w:r>
      <w:r w:rsidRPr="004E6CE7">
        <w:rPr>
          <w:lang w:val="es-MX"/>
        </w:rPr>
        <w:t>renunciando a cualquier otro fuero que pudiera corresponderles.</w:t>
      </w:r>
    </w:p>
    <w:p w14:paraId="3CD7F200" w14:textId="77777777" w:rsidR="002B0A5E" w:rsidRPr="004E6CE7" w:rsidRDefault="001B2403">
      <w:pPr>
        <w:pStyle w:val="Ttulo2"/>
        <w:rPr>
          <w:lang w:val="es-MX"/>
        </w:rPr>
      </w:pPr>
      <w:r w:rsidRPr="004E6CE7">
        <w:rPr>
          <w:lang w:val="es-MX"/>
        </w:rPr>
        <w:t>14. NOTIFICACIONES</w:t>
      </w:r>
    </w:p>
    <w:p w14:paraId="436BADAA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>Todas las notificaciones, comunicaciones y documentos que las Partes deban dirigirse en relación con el presente Contrato, deberán realizarse por escrito y se considerarán válidamente efectuadas cuando sean entregadas personalmente, enviadas por correo certificado, burofax o correo electrónico con acuse de recibo a las direcciones indicadas en el encabezamiento del presente Contrato.</w:t>
      </w:r>
    </w:p>
    <w:p w14:paraId="14F21E10" w14:textId="77777777" w:rsidR="002B0A5E" w:rsidRPr="004E6CE7" w:rsidRDefault="001B2403">
      <w:pPr>
        <w:pStyle w:val="Ttulo2"/>
        <w:rPr>
          <w:lang w:val="es-MX"/>
        </w:rPr>
      </w:pPr>
      <w:r w:rsidRPr="004E6CE7">
        <w:rPr>
          <w:lang w:val="es-MX"/>
        </w:rPr>
        <w:t>15. DISPOSICIONES GENERALES</w:t>
      </w:r>
    </w:p>
    <w:p w14:paraId="27781458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>15.1. El presente Contrato constituye la totalidad del acuerdo entre las Partes y sustituye cualquier acuerdo, negociación o comunicación previa, oral o escrita, relativa al objeto del mismo.</w:t>
      </w:r>
    </w:p>
    <w:p w14:paraId="44B14737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>15.2. Cualquier modificación del presente Contrato deberá constar por escrito y ser firmada por ambas Partes.</w:t>
      </w:r>
    </w:p>
    <w:p w14:paraId="6005DB40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>15.3. La nulidad o invalidez de cualquier cláusula del presente Contrato no afectará a la validez del resto de las cláusulas, que seguirán siendo válidas y vinculantes.</w:t>
      </w:r>
    </w:p>
    <w:p w14:paraId="5BB91105" w14:textId="77777777" w:rsidR="002B0A5E" w:rsidRPr="004E6CE7" w:rsidRDefault="001B2403">
      <w:pPr>
        <w:rPr>
          <w:lang w:val="es-MX"/>
        </w:rPr>
      </w:pPr>
      <w:r w:rsidRPr="004E6CE7">
        <w:rPr>
          <w:lang w:val="es-MX"/>
        </w:rPr>
        <w:br w:type="page"/>
      </w:r>
    </w:p>
    <w:p w14:paraId="65CEE6CC" w14:textId="77777777" w:rsidR="002B0A5E" w:rsidRPr="004E6CE7" w:rsidRDefault="001B2403">
      <w:pPr>
        <w:pStyle w:val="Ttulo1"/>
        <w:rPr>
          <w:lang w:val="es-MX"/>
        </w:rPr>
      </w:pPr>
      <w:r w:rsidRPr="004E6CE7">
        <w:rPr>
          <w:lang w:val="es-MX"/>
        </w:rPr>
        <w:lastRenderedPageBreak/>
        <w:t>ANEXO I - ESPECIFICACIONES TÉCNICAS Y FUNCIONALIDADES</w:t>
      </w:r>
    </w:p>
    <w:p w14:paraId="4D791539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>El Software "</w:t>
      </w:r>
      <w:proofErr w:type="spellStart"/>
      <w:r w:rsidRPr="004E6CE7">
        <w:rPr>
          <w:lang w:val="es-MX"/>
        </w:rPr>
        <w:t>BitHeroes</w:t>
      </w:r>
      <w:proofErr w:type="spellEnd"/>
      <w:r w:rsidRPr="004E6CE7">
        <w:rPr>
          <w:lang w:val="es-MX"/>
        </w:rPr>
        <w:t xml:space="preserve"> - Guardianes de la Ciberseguridad" incluirá las siguientes especificaciones técnicas y funcionalidades:</w:t>
      </w:r>
    </w:p>
    <w:p w14:paraId="393001E0" w14:textId="77777777" w:rsidR="002B0A5E" w:rsidRPr="004E6CE7" w:rsidRDefault="001B2403">
      <w:pPr>
        <w:pStyle w:val="Ttulo2"/>
        <w:rPr>
          <w:lang w:val="es-MX"/>
        </w:rPr>
      </w:pPr>
      <w:r w:rsidRPr="004E6CE7">
        <w:rPr>
          <w:lang w:val="es-MX"/>
        </w:rPr>
        <w:t>1. DESCRIPCIÓN GENERAL DEL SOFTWARE</w:t>
      </w:r>
    </w:p>
    <w:p w14:paraId="01C4C3DF" w14:textId="77777777" w:rsidR="002B0A5E" w:rsidRPr="004E6CE7" w:rsidRDefault="001B2403">
      <w:pPr>
        <w:jc w:val="both"/>
        <w:rPr>
          <w:lang w:val="es-MX"/>
        </w:rPr>
      </w:pPr>
      <w:proofErr w:type="spellStart"/>
      <w:r w:rsidRPr="004E6CE7">
        <w:rPr>
          <w:lang w:val="es-MX"/>
        </w:rPr>
        <w:t>BitHeroes</w:t>
      </w:r>
      <w:proofErr w:type="spellEnd"/>
      <w:r w:rsidRPr="004E6CE7">
        <w:rPr>
          <w:lang w:val="es-MX"/>
        </w:rPr>
        <w:t xml:space="preserve"> es un juego educativo interactivo diseñado para enseñar conceptos fundamentales de ciberseguridad a niños de entre 8 y 14 años. El juego utiliza un formato de trivia con preguntas de opción múltiple, retroalimentación educativa inmediata y un sistema de puntuación que motiva el aprendizaje continuo.</w:t>
      </w:r>
    </w:p>
    <w:p w14:paraId="749AFF26" w14:textId="77777777" w:rsidR="002B0A5E" w:rsidRPr="004E6CE7" w:rsidRDefault="001B2403">
      <w:pPr>
        <w:pStyle w:val="Ttulo2"/>
        <w:rPr>
          <w:lang w:val="es-MX"/>
        </w:rPr>
      </w:pPr>
      <w:r w:rsidRPr="004E6CE7">
        <w:rPr>
          <w:lang w:val="es-MX"/>
        </w:rPr>
        <w:t>2. MÓDULOS EDUCATIVOS Y CONTENIDO</w:t>
      </w:r>
    </w:p>
    <w:p w14:paraId="793B5D66" w14:textId="77777777" w:rsidR="002B0A5E" w:rsidRPr="004E6CE7" w:rsidRDefault="001B2403">
      <w:pPr>
        <w:pStyle w:val="Ttulo3"/>
        <w:rPr>
          <w:lang w:val="es-MX"/>
        </w:rPr>
      </w:pPr>
      <w:r w:rsidRPr="004E6CE7">
        <w:rPr>
          <w:lang w:val="es-MX"/>
        </w:rPr>
        <w:t>2.1. Módulo: Contraseñas Seguras</w:t>
      </w:r>
    </w:p>
    <w:p w14:paraId="757B07EA" w14:textId="77777777" w:rsidR="002B0A5E" w:rsidRPr="004E6CE7" w:rsidRDefault="001B2403">
      <w:pPr>
        <w:rPr>
          <w:lang w:val="es-MX"/>
        </w:rPr>
      </w:pPr>
      <w:r w:rsidRPr="004E6CE7">
        <w:rPr>
          <w:lang w:val="es-MX"/>
        </w:rPr>
        <w:t>• Número mínimo de preguntas: 5</w:t>
      </w:r>
    </w:p>
    <w:p w14:paraId="0BEB9193" w14:textId="77777777" w:rsidR="002B0A5E" w:rsidRPr="004E6CE7" w:rsidRDefault="001B2403">
      <w:pPr>
        <w:rPr>
          <w:lang w:val="es-MX"/>
        </w:rPr>
      </w:pPr>
      <w:r w:rsidRPr="004E6CE7">
        <w:rPr>
          <w:lang w:val="es-MX"/>
        </w:rPr>
        <w:t>• Temas cubiertos: Creación de contraseñas fuertes, gestión segura de contraseñas, riesgos de compartir contraseñas, frecuencia de cambio de contraseñas.</w:t>
      </w:r>
    </w:p>
    <w:p w14:paraId="673C67BA" w14:textId="77777777" w:rsidR="002B0A5E" w:rsidRPr="004E6CE7" w:rsidRDefault="001B2403">
      <w:pPr>
        <w:pStyle w:val="Ttulo3"/>
        <w:rPr>
          <w:lang w:val="es-MX"/>
        </w:rPr>
      </w:pPr>
      <w:r w:rsidRPr="004E6CE7">
        <w:rPr>
          <w:lang w:val="es-MX"/>
        </w:rPr>
        <w:t>2.2. Módulo: Navegación Segura</w:t>
      </w:r>
    </w:p>
    <w:p w14:paraId="136434AC" w14:textId="77777777" w:rsidR="002B0A5E" w:rsidRPr="004E6CE7" w:rsidRDefault="001B2403">
      <w:pPr>
        <w:rPr>
          <w:lang w:val="es-MX"/>
        </w:rPr>
      </w:pPr>
      <w:r w:rsidRPr="004E6CE7">
        <w:rPr>
          <w:lang w:val="es-MX"/>
        </w:rPr>
        <w:t>• Número mínimo de preguntas: 5</w:t>
      </w:r>
    </w:p>
    <w:p w14:paraId="064565C2" w14:textId="77777777" w:rsidR="002B0A5E" w:rsidRPr="004E6CE7" w:rsidRDefault="001B2403">
      <w:pPr>
        <w:rPr>
          <w:lang w:val="es-MX"/>
        </w:rPr>
      </w:pPr>
      <w:r w:rsidRPr="004E6CE7">
        <w:rPr>
          <w:lang w:val="es-MX"/>
        </w:rPr>
        <w:t>• Temas cubiertos: Identificación de sitios web seguros (HTTPS), verificación de enlaces, reconocimiento de sitios confiables, comportamiento ante contenido inapropiado.</w:t>
      </w:r>
    </w:p>
    <w:p w14:paraId="2F5D6A97" w14:textId="77777777" w:rsidR="002B0A5E" w:rsidRPr="004E6CE7" w:rsidRDefault="001B2403">
      <w:pPr>
        <w:pStyle w:val="Ttulo3"/>
        <w:rPr>
          <w:lang w:val="es-MX"/>
        </w:rPr>
      </w:pPr>
      <w:r w:rsidRPr="004E6CE7">
        <w:rPr>
          <w:lang w:val="es-MX"/>
        </w:rPr>
        <w:t>2.3. Módulo: Redes Sociales</w:t>
      </w:r>
    </w:p>
    <w:p w14:paraId="2DCEF5A7" w14:textId="77777777" w:rsidR="002B0A5E" w:rsidRPr="004E6CE7" w:rsidRDefault="001B2403">
      <w:pPr>
        <w:rPr>
          <w:lang w:val="es-MX"/>
        </w:rPr>
      </w:pPr>
      <w:r w:rsidRPr="004E6CE7">
        <w:rPr>
          <w:lang w:val="es-MX"/>
        </w:rPr>
        <w:t>• Número mínimo de preguntas: 5</w:t>
      </w:r>
    </w:p>
    <w:p w14:paraId="77B2D67D" w14:textId="77777777" w:rsidR="002B0A5E" w:rsidRPr="004E6CE7" w:rsidRDefault="001B2403">
      <w:pPr>
        <w:rPr>
          <w:lang w:val="es-MX"/>
        </w:rPr>
      </w:pPr>
      <w:r w:rsidRPr="004E6CE7">
        <w:rPr>
          <w:lang w:val="es-MX"/>
        </w:rPr>
        <w:t xml:space="preserve">• Temas cubiertos: Privacidad en redes sociales, gestión de solicitudes de amistad, identificación de </w:t>
      </w:r>
      <w:proofErr w:type="spellStart"/>
      <w:r w:rsidRPr="004E6CE7">
        <w:rPr>
          <w:lang w:val="es-MX"/>
        </w:rPr>
        <w:t>cyberbullying</w:t>
      </w:r>
      <w:proofErr w:type="spellEnd"/>
      <w:r w:rsidRPr="004E6CE7">
        <w:rPr>
          <w:lang w:val="es-MX"/>
        </w:rPr>
        <w:t>, precauciones al publicar contenido.</w:t>
      </w:r>
    </w:p>
    <w:p w14:paraId="22DB7CE9" w14:textId="77777777" w:rsidR="002B0A5E" w:rsidRPr="004E6CE7" w:rsidRDefault="001B2403">
      <w:pPr>
        <w:pStyle w:val="Ttulo3"/>
        <w:rPr>
          <w:lang w:val="es-MX"/>
        </w:rPr>
      </w:pPr>
      <w:r w:rsidRPr="004E6CE7">
        <w:rPr>
          <w:lang w:val="es-MX"/>
        </w:rPr>
        <w:t>2.4. Módulo: Privacidad Digital</w:t>
      </w:r>
    </w:p>
    <w:p w14:paraId="5953C817" w14:textId="77777777" w:rsidR="002B0A5E" w:rsidRPr="004E6CE7" w:rsidRDefault="001B2403">
      <w:pPr>
        <w:rPr>
          <w:lang w:val="es-MX"/>
        </w:rPr>
      </w:pPr>
      <w:r w:rsidRPr="004E6CE7">
        <w:rPr>
          <w:lang w:val="es-MX"/>
        </w:rPr>
        <w:t>• Número mínimo de preguntas: 5</w:t>
      </w:r>
    </w:p>
    <w:p w14:paraId="7E300533" w14:textId="77777777" w:rsidR="002B0A5E" w:rsidRPr="004E6CE7" w:rsidRDefault="001B2403">
      <w:pPr>
        <w:rPr>
          <w:lang w:val="es-MX"/>
        </w:rPr>
      </w:pPr>
      <w:r w:rsidRPr="004E6CE7">
        <w:rPr>
          <w:lang w:val="es-MX"/>
        </w:rPr>
        <w:t>• Temas cubiertos: Protección de datos personales, información privada vs. pública, permisos de aplicaciones, gestión de la huella digital.</w:t>
      </w:r>
    </w:p>
    <w:p w14:paraId="1344767B" w14:textId="77777777" w:rsidR="002B0A5E" w:rsidRPr="004E6CE7" w:rsidRDefault="001B2403">
      <w:pPr>
        <w:pStyle w:val="Ttulo2"/>
        <w:rPr>
          <w:lang w:val="es-MX"/>
        </w:rPr>
      </w:pPr>
      <w:r w:rsidRPr="004E6CE7">
        <w:rPr>
          <w:lang w:val="es-MX"/>
        </w:rPr>
        <w:t>3. FUNCIONALIDADES DEL SISTEMA</w:t>
      </w:r>
    </w:p>
    <w:p w14:paraId="44821763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>1. Menú principal con navegación intuitiva</w:t>
      </w:r>
    </w:p>
    <w:p w14:paraId="4DC80E7A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>2. Selección de categorías educativas mediante botones interactivos</w:t>
      </w:r>
    </w:p>
    <w:p w14:paraId="0EE02C2D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>3. Presentación de preguntas en formato de opción múltiple (4 opciones por pregunta)</w:t>
      </w:r>
    </w:p>
    <w:p w14:paraId="490B6342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>4. Sistema de validación de respuestas en tiempo real</w:t>
      </w:r>
    </w:p>
    <w:p w14:paraId="54EBBB8F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>5. Retroalimentación educativa inmediata con explicaciones pedagógicas</w:t>
      </w:r>
    </w:p>
    <w:p w14:paraId="72873BF5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lastRenderedPageBreak/>
        <w:t>6. Barra de progreso visual durante cada sesión de juego</w:t>
      </w:r>
    </w:p>
    <w:p w14:paraId="49140C22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>7. Sistema de puntuación (10 puntos por respuesta correcta)</w:t>
      </w:r>
    </w:p>
    <w:p w14:paraId="21223E02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>8. Pantalla de resultados al finalizar cada módulo</w:t>
      </w:r>
    </w:p>
    <w:p w14:paraId="39B19B68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>9. Mensajes motivacionales según el rendimiento del estudiante</w:t>
      </w:r>
    </w:p>
    <w:p w14:paraId="6DA3C5F6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>10. Opción de reiniciar módulos para reforzar el aprendizaje</w:t>
      </w:r>
    </w:p>
    <w:p w14:paraId="3EEE5EC3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>11. Navegación fluida entre menús y módulos</w:t>
      </w:r>
    </w:p>
    <w:p w14:paraId="59B623FF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>12. Interfaz gráfica colorida y atractiva para el público objetivo</w:t>
      </w:r>
    </w:p>
    <w:p w14:paraId="3B8FE094" w14:textId="77777777" w:rsidR="002B0A5E" w:rsidRPr="004E6CE7" w:rsidRDefault="001B2403">
      <w:pPr>
        <w:pStyle w:val="Ttulo2"/>
        <w:rPr>
          <w:lang w:val="es-MX"/>
        </w:rPr>
      </w:pPr>
      <w:r w:rsidRPr="004E6CE7">
        <w:rPr>
          <w:lang w:val="es-MX"/>
        </w:rPr>
        <w:t>4. CAPACIDAD Y RENDIMIENTO</w:t>
      </w:r>
    </w:p>
    <w:p w14:paraId="19A759AC" w14:textId="77777777" w:rsidR="002B0A5E" w:rsidRPr="004E6CE7" w:rsidRDefault="001B2403">
      <w:pPr>
        <w:jc w:val="both"/>
        <w:rPr>
          <w:lang w:val="es-MX"/>
        </w:rPr>
      </w:pPr>
      <w:r w:rsidRPr="004E6CE7">
        <w:rPr>
          <w:b/>
          <w:lang w:val="es-MX"/>
        </w:rPr>
        <w:t xml:space="preserve">• Usuarios simultáneos: </w:t>
      </w:r>
      <w:r w:rsidRPr="004E6CE7">
        <w:rPr>
          <w:lang w:val="es-MX"/>
        </w:rPr>
        <w:t>El software está diseñado para uso individual (1 usuario a la vez por instalación).</w:t>
      </w:r>
    </w:p>
    <w:p w14:paraId="4427CF09" w14:textId="77777777" w:rsidR="002B0A5E" w:rsidRPr="004E6CE7" w:rsidRDefault="001B2403">
      <w:pPr>
        <w:jc w:val="both"/>
        <w:rPr>
          <w:lang w:val="es-MX"/>
        </w:rPr>
      </w:pPr>
      <w:r w:rsidRPr="004E6CE7">
        <w:rPr>
          <w:b/>
          <w:lang w:val="es-MX"/>
        </w:rPr>
        <w:t xml:space="preserve">• Base de datos de preguntas: </w:t>
      </w:r>
      <w:r w:rsidRPr="004E6CE7">
        <w:rPr>
          <w:lang w:val="es-MX"/>
        </w:rPr>
        <w:t>Mínimo 20 preguntas educativas distribuidas en 4 módulos temáticos.</w:t>
      </w:r>
    </w:p>
    <w:p w14:paraId="463E64E9" w14:textId="77777777" w:rsidR="002B0A5E" w:rsidRPr="004E6CE7" w:rsidRDefault="001B2403">
      <w:pPr>
        <w:jc w:val="both"/>
        <w:rPr>
          <w:lang w:val="es-MX"/>
        </w:rPr>
      </w:pPr>
      <w:r w:rsidRPr="004E6CE7">
        <w:rPr>
          <w:b/>
          <w:lang w:val="es-MX"/>
        </w:rPr>
        <w:t xml:space="preserve">• Tiempo de respuesta: </w:t>
      </w:r>
      <w:r w:rsidRPr="004E6CE7">
        <w:rPr>
          <w:lang w:val="es-MX"/>
        </w:rPr>
        <w:t>Interacción inmediata, sin retrasos perceptibles en la navegación.</w:t>
      </w:r>
    </w:p>
    <w:p w14:paraId="62B213E9" w14:textId="77777777" w:rsidR="002B0A5E" w:rsidRPr="004E6CE7" w:rsidRDefault="001B2403">
      <w:pPr>
        <w:pStyle w:val="Ttulo2"/>
        <w:rPr>
          <w:lang w:val="es-MX"/>
        </w:rPr>
      </w:pPr>
      <w:r w:rsidRPr="004E6CE7">
        <w:rPr>
          <w:lang w:val="es-MX"/>
        </w:rPr>
        <w:t>5. REQUISITOS DE DISEÑO</w:t>
      </w:r>
    </w:p>
    <w:p w14:paraId="64B2C69B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>• Paleta de colores vibrante y atractiva para el público infantil</w:t>
      </w:r>
    </w:p>
    <w:p w14:paraId="397A16E7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>• Tipografía legible y de tamaño adecuado para niños</w:t>
      </w:r>
    </w:p>
    <w:p w14:paraId="1BCD79A8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>• Iconos y elementos gráficos relacionados con superhéroes y ciberseguridad</w:t>
      </w:r>
    </w:p>
    <w:p w14:paraId="34C0DE6D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>• Diseño responsivo que se adapte a diferentes tamaños de pantalla</w:t>
      </w:r>
    </w:p>
    <w:p w14:paraId="6621BE82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>• Efectos visuales sutiles (</w:t>
      </w:r>
      <w:proofErr w:type="spellStart"/>
      <w:r w:rsidRPr="004E6CE7">
        <w:rPr>
          <w:lang w:val="es-MX"/>
        </w:rPr>
        <w:t>hover</w:t>
      </w:r>
      <w:proofErr w:type="spellEnd"/>
      <w:r w:rsidRPr="004E6CE7">
        <w:rPr>
          <w:lang w:val="es-MX"/>
        </w:rPr>
        <w:t xml:space="preserve"> </w:t>
      </w:r>
      <w:proofErr w:type="spellStart"/>
      <w:r w:rsidRPr="004E6CE7">
        <w:rPr>
          <w:lang w:val="es-MX"/>
        </w:rPr>
        <w:t>effects</w:t>
      </w:r>
      <w:proofErr w:type="spellEnd"/>
      <w:r w:rsidRPr="004E6CE7">
        <w:rPr>
          <w:lang w:val="es-MX"/>
        </w:rPr>
        <w:t xml:space="preserve"> en botones)</w:t>
      </w:r>
    </w:p>
    <w:p w14:paraId="379662EF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>• Interfaz intuitiva que no requiera instrucciones complejas</w:t>
      </w:r>
    </w:p>
    <w:p w14:paraId="1F5E3F45" w14:textId="77777777" w:rsidR="002B0A5E" w:rsidRPr="004E6CE7" w:rsidRDefault="001B2403">
      <w:pPr>
        <w:pStyle w:val="Ttulo2"/>
        <w:rPr>
          <w:lang w:val="es-MX"/>
        </w:rPr>
      </w:pPr>
      <w:r w:rsidRPr="004E6CE7">
        <w:rPr>
          <w:lang w:val="es-MX"/>
        </w:rPr>
        <w:t>6. ENTREGABLES</w:t>
      </w:r>
    </w:p>
    <w:p w14:paraId="7DAE08BD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>1. Código fuente completo en Python</w:t>
      </w:r>
    </w:p>
    <w:p w14:paraId="1892303A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>2. Archivo ejecutable del juego (si aplica según sistema operativo)</w:t>
      </w:r>
    </w:p>
    <w:p w14:paraId="3B50D466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>3. Base de datos de preguntas y respuestas en formato editable</w:t>
      </w:r>
    </w:p>
    <w:p w14:paraId="26F110CB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>4. Manual de usuario en formato PDF</w:t>
      </w:r>
    </w:p>
    <w:p w14:paraId="091DF705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>5. Documentación técnica del código</w:t>
      </w:r>
    </w:p>
    <w:p w14:paraId="5D9A21ED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>6. Guía de instalación paso a paso</w:t>
      </w:r>
    </w:p>
    <w:p w14:paraId="15A304CE" w14:textId="6A3EBC7B" w:rsidR="002B0A5E" w:rsidRPr="004E6CE7" w:rsidRDefault="001B2403" w:rsidP="00360DFC">
      <w:pPr>
        <w:jc w:val="both"/>
        <w:rPr>
          <w:lang w:val="es-MX"/>
        </w:rPr>
      </w:pPr>
      <w:r w:rsidRPr="004E6CE7">
        <w:rPr>
          <w:lang w:val="es-MX"/>
        </w:rPr>
        <w:t>7. Video tutorial de uso (opcional)</w:t>
      </w:r>
      <w:r w:rsidRPr="004E6CE7">
        <w:rPr>
          <w:lang w:val="es-MX"/>
        </w:rPr>
        <w:br w:type="page"/>
      </w:r>
    </w:p>
    <w:p w14:paraId="29FC099C" w14:textId="77777777" w:rsidR="002B0A5E" w:rsidRPr="004E6CE7" w:rsidRDefault="001B2403">
      <w:pPr>
        <w:pStyle w:val="Ttulo1"/>
        <w:rPr>
          <w:lang w:val="es-MX"/>
        </w:rPr>
      </w:pPr>
      <w:r w:rsidRPr="004E6CE7">
        <w:rPr>
          <w:lang w:val="es-MX"/>
        </w:rPr>
        <w:lastRenderedPageBreak/>
        <w:t>ANEXO II - REQUISITOS TÉCNICOS Y COMPATIBILIDAD</w:t>
      </w:r>
    </w:p>
    <w:p w14:paraId="4509770B" w14:textId="77777777" w:rsidR="002B0A5E" w:rsidRPr="004E6CE7" w:rsidRDefault="001B2403">
      <w:pPr>
        <w:pStyle w:val="Ttulo2"/>
        <w:rPr>
          <w:lang w:val="es-MX"/>
        </w:rPr>
      </w:pPr>
      <w:r w:rsidRPr="004E6CE7">
        <w:rPr>
          <w:lang w:val="es-MX"/>
        </w:rPr>
        <w:t>1. REQUISITOS DE HARDWARE</w:t>
      </w:r>
    </w:p>
    <w:p w14:paraId="1728C4E1" w14:textId="77777777" w:rsidR="002B0A5E" w:rsidRPr="004E6CE7" w:rsidRDefault="001B2403">
      <w:pPr>
        <w:jc w:val="both"/>
        <w:rPr>
          <w:lang w:val="es-MX"/>
        </w:rPr>
      </w:pPr>
      <w:r w:rsidRPr="004E6CE7">
        <w:rPr>
          <w:b/>
          <w:lang w:val="es-MX"/>
        </w:rPr>
        <w:t xml:space="preserve">• Procesador: </w:t>
      </w:r>
      <w:r w:rsidRPr="004E6CE7">
        <w:rPr>
          <w:lang w:val="es-MX"/>
        </w:rPr>
        <w:t>Intel Core i3 o equivalente AMD</w:t>
      </w:r>
    </w:p>
    <w:p w14:paraId="1215A416" w14:textId="77777777" w:rsidR="002B0A5E" w:rsidRPr="004E6CE7" w:rsidRDefault="001B2403">
      <w:pPr>
        <w:jc w:val="both"/>
        <w:rPr>
          <w:lang w:val="es-MX"/>
        </w:rPr>
      </w:pPr>
      <w:r w:rsidRPr="004E6CE7">
        <w:rPr>
          <w:b/>
          <w:lang w:val="es-MX"/>
        </w:rPr>
        <w:t xml:space="preserve">• Memoria RAM: </w:t>
      </w:r>
      <w:r w:rsidRPr="004E6CE7">
        <w:rPr>
          <w:lang w:val="es-MX"/>
        </w:rPr>
        <w:t>4 GB mínimo (8 GB recomendado)</w:t>
      </w:r>
    </w:p>
    <w:p w14:paraId="6344AA3F" w14:textId="77777777" w:rsidR="002B0A5E" w:rsidRPr="004E6CE7" w:rsidRDefault="001B2403">
      <w:pPr>
        <w:jc w:val="both"/>
        <w:rPr>
          <w:lang w:val="es-MX"/>
        </w:rPr>
      </w:pPr>
      <w:r w:rsidRPr="004E6CE7">
        <w:rPr>
          <w:b/>
          <w:lang w:val="es-MX"/>
        </w:rPr>
        <w:t xml:space="preserve">• Espacio en disco: </w:t>
      </w:r>
      <w:r w:rsidRPr="004E6CE7">
        <w:rPr>
          <w:lang w:val="es-MX"/>
        </w:rPr>
        <w:t>500 MB de espacio libre</w:t>
      </w:r>
    </w:p>
    <w:p w14:paraId="5C440CF3" w14:textId="77777777" w:rsidR="002B0A5E" w:rsidRPr="004E6CE7" w:rsidRDefault="001B2403">
      <w:pPr>
        <w:jc w:val="both"/>
        <w:rPr>
          <w:lang w:val="es-MX"/>
        </w:rPr>
      </w:pPr>
      <w:r w:rsidRPr="004E6CE7">
        <w:rPr>
          <w:b/>
          <w:lang w:val="es-MX"/>
        </w:rPr>
        <w:t xml:space="preserve">• Pantalla: </w:t>
      </w:r>
      <w:r w:rsidRPr="004E6CE7">
        <w:rPr>
          <w:lang w:val="es-MX"/>
        </w:rPr>
        <w:t>Resolución mínima 1024x768 píxeles</w:t>
      </w:r>
    </w:p>
    <w:p w14:paraId="39B1ACDB" w14:textId="77777777" w:rsidR="002B0A5E" w:rsidRPr="004E6CE7" w:rsidRDefault="001B2403">
      <w:pPr>
        <w:jc w:val="both"/>
        <w:rPr>
          <w:lang w:val="es-MX"/>
        </w:rPr>
      </w:pPr>
      <w:r w:rsidRPr="004E6CE7">
        <w:rPr>
          <w:b/>
          <w:lang w:val="es-MX"/>
        </w:rPr>
        <w:t xml:space="preserve">• Periféricos: </w:t>
      </w:r>
      <w:r w:rsidRPr="004E6CE7">
        <w:rPr>
          <w:lang w:val="es-MX"/>
        </w:rPr>
        <w:t xml:space="preserve">Ratón o </w:t>
      </w:r>
      <w:proofErr w:type="spellStart"/>
      <w:r w:rsidRPr="004E6CE7">
        <w:rPr>
          <w:lang w:val="es-MX"/>
        </w:rPr>
        <w:t>trackpad</w:t>
      </w:r>
      <w:proofErr w:type="spellEnd"/>
      <w:r w:rsidRPr="004E6CE7">
        <w:rPr>
          <w:lang w:val="es-MX"/>
        </w:rPr>
        <w:t>, teclado</w:t>
      </w:r>
    </w:p>
    <w:p w14:paraId="70411A95" w14:textId="77777777" w:rsidR="002B0A5E" w:rsidRPr="004E6CE7" w:rsidRDefault="001B2403">
      <w:pPr>
        <w:pStyle w:val="Ttulo2"/>
        <w:rPr>
          <w:lang w:val="es-MX"/>
        </w:rPr>
      </w:pPr>
      <w:r w:rsidRPr="004E6CE7">
        <w:rPr>
          <w:lang w:val="es-MX"/>
        </w:rPr>
        <w:t>2. REQUISITOS DE SOFTWARE</w:t>
      </w:r>
    </w:p>
    <w:p w14:paraId="0CA5BBD8" w14:textId="77777777" w:rsidR="002B0A5E" w:rsidRPr="004E6CE7" w:rsidRDefault="001B2403">
      <w:pPr>
        <w:pStyle w:val="Ttulo3"/>
        <w:rPr>
          <w:lang w:val="es-MX"/>
        </w:rPr>
      </w:pPr>
      <w:r w:rsidRPr="004E6CE7">
        <w:rPr>
          <w:lang w:val="es-MX"/>
        </w:rPr>
        <w:t>2.1. Sistema Operativo Compatible:</w:t>
      </w:r>
    </w:p>
    <w:p w14:paraId="4D240EBB" w14:textId="77777777" w:rsidR="002B0A5E" w:rsidRPr="004E6CE7" w:rsidRDefault="001B2403">
      <w:pPr>
        <w:rPr>
          <w:lang w:val="es-MX"/>
        </w:rPr>
      </w:pPr>
      <w:r w:rsidRPr="004E6CE7">
        <w:rPr>
          <w:lang w:val="es-MX"/>
        </w:rPr>
        <w:t>• Windows 10 o superior</w:t>
      </w:r>
    </w:p>
    <w:p w14:paraId="7B55FDC9" w14:textId="77777777" w:rsidR="002B0A5E" w:rsidRPr="004E6CE7" w:rsidRDefault="001B2403">
      <w:pPr>
        <w:rPr>
          <w:lang w:val="es-MX"/>
        </w:rPr>
      </w:pPr>
      <w:r w:rsidRPr="004E6CE7">
        <w:rPr>
          <w:lang w:val="es-MX"/>
        </w:rPr>
        <w:t>• macOS 10.14 (Mojave) o superior</w:t>
      </w:r>
    </w:p>
    <w:p w14:paraId="2CF610C4" w14:textId="77777777" w:rsidR="002B0A5E" w:rsidRPr="004E6CE7" w:rsidRDefault="001B2403">
      <w:pPr>
        <w:rPr>
          <w:lang w:val="es-MX"/>
        </w:rPr>
      </w:pPr>
      <w:r w:rsidRPr="004E6CE7">
        <w:rPr>
          <w:lang w:val="es-MX"/>
        </w:rPr>
        <w:t>• Linux (Ubuntu 18.04 o superior, distribuciones basadas en Debian)</w:t>
      </w:r>
    </w:p>
    <w:p w14:paraId="76EDF5B5" w14:textId="77777777" w:rsidR="002B0A5E" w:rsidRPr="004E6CE7" w:rsidRDefault="001B2403">
      <w:pPr>
        <w:pStyle w:val="Ttulo3"/>
        <w:rPr>
          <w:lang w:val="es-MX"/>
        </w:rPr>
      </w:pPr>
      <w:r w:rsidRPr="004E6CE7">
        <w:rPr>
          <w:lang w:val="es-MX"/>
        </w:rPr>
        <w:t>2.2. Software Requerido:</w:t>
      </w:r>
    </w:p>
    <w:p w14:paraId="21F81E09" w14:textId="77777777" w:rsidR="002B0A5E" w:rsidRPr="004E6CE7" w:rsidRDefault="001B2403">
      <w:pPr>
        <w:jc w:val="both"/>
        <w:rPr>
          <w:lang w:val="es-MX"/>
        </w:rPr>
      </w:pPr>
      <w:r w:rsidRPr="004E6CE7">
        <w:rPr>
          <w:b/>
          <w:lang w:val="es-MX"/>
        </w:rPr>
        <w:t xml:space="preserve">• Python: </w:t>
      </w:r>
      <w:r w:rsidRPr="004E6CE7">
        <w:rPr>
          <w:lang w:val="es-MX"/>
        </w:rPr>
        <w:t>Versión 3.8 o superior</w:t>
      </w:r>
    </w:p>
    <w:p w14:paraId="46A50DB8" w14:textId="77777777" w:rsidR="002B0A5E" w:rsidRPr="004E6CE7" w:rsidRDefault="001B2403">
      <w:pPr>
        <w:jc w:val="both"/>
        <w:rPr>
          <w:lang w:val="es-MX"/>
        </w:rPr>
      </w:pPr>
      <w:r w:rsidRPr="004E6CE7">
        <w:rPr>
          <w:b/>
          <w:lang w:val="es-MX"/>
        </w:rPr>
        <w:t xml:space="preserve">• </w:t>
      </w:r>
      <w:proofErr w:type="spellStart"/>
      <w:r w:rsidRPr="004E6CE7">
        <w:rPr>
          <w:b/>
          <w:lang w:val="es-MX"/>
        </w:rPr>
        <w:t>Tkinter</w:t>
      </w:r>
      <w:proofErr w:type="spellEnd"/>
      <w:r w:rsidRPr="004E6CE7">
        <w:rPr>
          <w:b/>
          <w:lang w:val="es-MX"/>
        </w:rPr>
        <w:t xml:space="preserve">: </w:t>
      </w:r>
      <w:r w:rsidRPr="004E6CE7">
        <w:rPr>
          <w:lang w:val="es-MX"/>
        </w:rPr>
        <w:t>Incluido con Python (</w:t>
      </w:r>
      <w:proofErr w:type="spellStart"/>
      <w:r w:rsidRPr="004E6CE7">
        <w:rPr>
          <w:lang w:val="es-MX"/>
        </w:rPr>
        <w:t>tk</w:t>
      </w:r>
      <w:proofErr w:type="spellEnd"/>
      <w:r w:rsidRPr="004E6CE7">
        <w:rPr>
          <w:lang w:val="es-MX"/>
        </w:rPr>
        <w:t>/</w:t>
      </w:r>
      <w:proofErr w:type="spellStart"/>
      <w:r w:rsidRPr="004E6CE7">
        <w:rPr>
          <w:lang w:val="es-MX"/>
        </w:rPr>
        <w:t>tcl</w:t>
      </w:r>
      <w:proofErr w:type="spellEnd"/>
      <w:r w:rsidRPr="004E6CE7">
        <w:rPr>
          <w:lang w:val="es-MX"/>
        </w:rPr>
        <w:t>)</w:t>
      </w:r>
    </w:p>
    <w:p w14:paraId="450C2C80" w14:textId="77777777" w:rsidR="002B0A5E" w:rsidRPr="004E6CE7" w:rsidRDefault="001B2403">
      <w:pPr>
        <w:jc w:val="both"/>
        <w:rPr>
          <w:lang w:val="es-MX"/>
        </w:rPr>
      </w:pPr>
      <w:r w:rsidRPr="004E6CE7">
        <w:rPr>
          <w:b/>
          <w:lang w:val="es-MX"/>
        </w:rPr>
        <w:t xml:space="preserve">• Bibliotecas adicionales: </w:t>
      </w:r>
      <w:r w:rsidRPr="004E6CE7">
        <w:rPr>
          <w:lang w:val="es-MX"/>
        </w:rPr>
        <w:t>Ninguna (todas las dependencias están incluidas en Python estándar)</w:t>
      </w:r>
    </w:p>
    <w:p w14:paraId="7F141079" w14:textId="77777777" w:rsidR="002B0A5E" w:rsidRPr="004E6CE7" w:rsidRDefault="001B2403">
      <w:pPr>
        <w:pStyle w:val="Ttulo2"/>
        <w:rPr>
          <w:lang w:val="es-MX"/>
        </w:rPr>
      </w:pPr>
      <w:r w:rsidRPr="004E6CE7">
        <w:rPr>
          <w:lang w:val="es-MX"/>
        </w:rPr>
        <w:t>3. COMPATIBILIDAD Y LIMITACIONES</w:t>
      </w:r>
    </w:p>
    <w:p w14:paraId="3FC8FA54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 xml:space="preserve">El Software </w:t>
      </w:r>
      <w:proofErr w:type="spellStart"/>
      <w:r w:rsidRPr="004E6CE7">
        <w:rPr>
          <w:lang w:val="es-MX"/>
        </w:rPr>
        <w:t>BitHeroes</w:t>
      </w:r>
      <w:proofErr w:type="spellEnd"/>
      <w:r w:rsidRPr="004E6CE7">
        <w:rPr>
          <w:lang w:val="es-MX"/>
        </w:rPr>
        <w:t xml:space="preserve"> ha sido desarrollado y probado para funcionar correctamente en los entornos especificados anteriormente. IUDYGAMES no garantiza el funcionamiento en sistemas operativos, versiones de Python o configuraciones no especificadas en este Anexo.</w:t>
      </w:r>
    </w:p>
    <w:p w14:paraId="1C383279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>El Software no requiere conexión a internet para su funcionamiento una vez instalado.</w:t>
      </w:r>
    </w:p>
    <w:p w14:paraId="32F50A26" w14:textId="77777777" w:rsidR="002B0A5E" w:rsidRPr="004E6CE7" w:rsidRDefault="001B2403">
      <w:pPr>
        <w:pStyle w:val="Ttulo2"/>
        <w:rPr>
          <w:lang w:val="es-MX"/>
        </w:rPr>
      </w:pPr>
      <w:r w:rsidRPr="004E6CE7">
        <w:rPr>
          <w:lang w:val="es-MX"/>
        </w:rPr>
        <w:t>4. INTEROPERABILIDAD</w:t>
      </w:r>
    </w:p>
    <w:p w14:paraId="7D932480" w14:textId="77777777" w:rsidR="002B0A5E" w:rsidRPr="004E6CE7" w:rsidRDefault="001B2403">
      <w:pPr>
        <w:jc w:val="both"/>
        <w:rPr>
          <w:lang w:val="es-MX"/>
        </w:rPr>
      </w:pPr>
      <w:proofErr w:type="spellStart"/>
      <w:r w:rsidRPr="004E6CE7">
        <w:rPr>
          <w:lang w:val="es-MX"/>
        </w:rPr>
        <w:t>BitHeroes</w:t>
      </w:r>
      <w:proofErr w:type="spellEnd"/>
      <w:r w:rsidRPr="004E6CE7">
        <w:rPr>
          <w:lang w:val="es-MX"/>
        </w:rPr>
        <w:t xml:space="preserve"> es una aplicación independiente que no requiere interoperabilidad con otros programas. Funciona de manera autónoma en el sistema operativo del usuario.</w:t>
      </w:r>
    </w:p>
    <w:p w14:paraId="10EC3465" w14:textId="77777777" w:rsidR="002B0A5E" w:rsidRPr="004E6CE7" w:rsidRDefault="001B2403">
      <w:pPr>
        <w:rPr>
          <w:lang w:val="es-MX"/>
        </w:rPr>
      </w:pPr>
      <w:r w:rsidRPr="004E6CE7">
        <w:rPr>
          <w:lang w:val="es-MX"/>
        </w:rPr>
        <w:br w:type="page"/>
      </w:r>
    </w:p>
    <w:p w14:paraId="50A2BDC3" w14:textId="77777777" w:rsidR="002B0A5E" w:rsidRPr="004E6CE7" w:rsidRDefault="001B2403">
      <w:pPr>
        <w:pStyle w:val="Ttulo1"/>
        <w:rPr>
          <w:lang w:val="es-MX"/>
        </w:rPr>
      </w:pPr>
      <w:r w:rsidRPr="004E6CE7">
        <w:rPr>
          <w:lang w:val="es-MX"/>
        </w:rPr>
        <w:lastRenderedPageBreak/>
        <w:t>ANEXO III - CALENDARIO DE DESARROLLO</w:t>
      </w:r>
    </w:p>
    <w:p w14:paraId="0E56CF17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 xml:space="preserve">A </w:t>
      </w:r>
      <w:proofErr w:type="gramStart"/>
      <w:r w:rsidRPr="004E6CE7">
        <w:rPr>
          <w:lang w:val="es-MX"/>
        </w:rPr>
        <w:t>continuación</w:t>
      </w:r>
      <w:proofErr w:type="gramEnd"/>
      <w:r w:rsidRPr="004E6CE7">
        <w:rPr>
          <w:lang w:val="es-MX"/>
        </w:rPr>
        <w:t xml:space="preserve"> se detalla el calendario estimado para el desarrollo del Software </w:t>
      </w:r>
      <w:proofErr w:type="spellStart"/>
      <w:r w:rsidRPr="004E6CE7">
        <w:rPr>
          <w:lang w:val="es-MX"/>
        </w:rPr>
        <w:t>BitHeroes</w:t>
      </w:r>
      <w:proofErr w:type="spellEnd"/>
      <w:r w:rsidRPr="004E6CE7">
        <w:rPr>
          <w:lang w:val="es-MX"/>
        </w:rPr>
        <w:t>. Las fechas específicas serán acordadas entre las Partes en el momento de la firma del Contrato:</w:t>
      </w:r>
    </w:p>
    <w:p w14:paraId="33535263" w14:textId="77777777" w:rsidR="002B0A5E" w:rsidRPr="004E6CE7" w:rsidRDefault="001B2403">
      <w:pPr>
        <w:rPr>
          <w:lang w:val="es-MX"/>
        </w:rPr>
      </w:pPr>
      <w:r w:rsidRPr="004E6CE7">
        <w:rPr>
          <w:b/>
          <w:lang w:val="es-MX"/>
        </w:rPr>
        <w:t>Fase 1 - Definición y Diseño</w:t>
      </w:r>
    </w:p>
    <w:p w14:paraId="1E8C802D" w14:textId="6E76BD19" w:rsidR="002B0A5E" w:rsidRPr="004E6CE7" w:rsidRDefault="001B2403">
      <w:pPr>
        <w:rPr>
          <w:lang w:val="es-MX"/>
        </w:rPr>
      </w:pPr>
      <w:r w:rsidRPr="004E6CE7">
        <w:rPr>
          <w:lang w:val="es-MX"/>
        </w:rPr>
        <w:t xml:space="preserve">  Fecha inicio: _</w:t>
      </w:r>
      <w:r w:rsidR="00964315">
        <w:rPr>
          <w:lang w:val="es-MX"/>
        </w:rPr>
        <w:t>12</w:t>
      </w:r>
      <w:r w:rsidRPr="004E6CE7">
        <w:rPr>
          <w:lang w:val="es-MX"/>
        </w:rPr>
        <w:t>__/_</w:t>
      </w:r>
      <w:r w:rsidR="00964315">
        <w:rPr>
          <w:lang w:val="es-MX"/>
        </w:rPr>
        <w:t>10</w:t>
      </w:r>
      <w:r w:rsidRPr="004E6CE7">
        <w:rPr>
          <w:lang w:val="es-MX"/>
        </w:rPr>
        <w:t>__/_</w:t>
      </w:r>
      <w:r w:rsidR="00964315">
        <w:rPr>
          <w:lang w:val="es-MX"/>
        </w:rPr>
        <w:t>2025</w:t>
      </w:r>
      <w:r w:rsidRPr="004E6CE7">
        <w:rPr>
          <w:lang w:val="es-MX"/>
        </w:rPr>
        <w:t>__</w:t>
      </w:r>
    </w:p>
    <w:p w14:paraId="0F1DFA85" w14:textId="37E0A9DD" w:rsidR="002B0A5E" w:rsidRPr="004E6CE7" w:rsidRDefault="001B2403">
      <w:pPr>
        <w:rPr>
          <w:lang w:val="es-MX"/>
        </w:rPr>
      </w:pPr>
      <w:r w:rsidRPr="004E6CE7">
        <w:rPr>
          <w:lang w:val="es-MX"/>
        </w:rPr>
        <w:t xml:space="preserve">  Fecha fin: _</w:t>
      </w:r>
      <w:r w:rsidR="007B109D">
        <w:rPr>
          <w:lang w:val="es-MX"/>
        </w:rPr>
        <w:t>15</w:t>
      </w:r>
      <w:r w:rsidRPr="004E6CE7">
        <w:rPr>
          <w:lang w:val="es-MX"/>
        </w:rPr>
        <w:t>__/_</w:t>
      </w:r>
      <w:r w:rsidR="007B109D">
        <w:rPr>
          <w:lang w:val="es-MX"/>
        </w:rPr>
        <w:t>10</w:t>
      </w:r>
      <w:r w:rsidRPr="004E6CE7">
        <w:rPr>
          <w:lang w:val="es-MX"/>
        </w:rPr>
        <w:t>__/__</w:t>
      </w:r>
      <w:r w:rsidR="007B109D">
        <w:rPr>
          <w:lang w:val="es-MX"/>
        </w:rPr>
        <w:t>2025</w:t>
      </w:r>
      <w:r w:rsidRPr="004E6CE7">
        <w:rPr>
          <w:lang w:val="es-MX"/>
        </w:rPr>
        <w:t>_</w:t>
      </w:r>
    </w:p>
    <w:p w14:paraId="0C206E53" w14:textId="5CCDFDF6" w:rsidR="002B0A5E" w:rsidRPr="004E6CE7" w:rsidRDefault="001B2403">
      <w:pPr>
        <w:rPr>
          <w:lang w:val="es-MX"/>
        </w:rPr>
      </w:pPr>
      <w:r w:rsidRPr="004E6CE7">
        <w:rPr>
          <w:lang w:val="es-MX"/>
        </w:rPr>
        <w:t xml:space="preserve">  Duración estimada: </w:t>
      </w:r>
      <w:r w:rsidR="007B109D">
        <w:rPr>
          <w:lang w:val="es-MX"/>
        </w:rPr>
        <w:t>3</w:t>
      </w:r>
      <w:r w:rsidRPr="004E6CE7">
        <w:rPr>
          <w:lang w:val="es-MX"/>
        </w:rPr>
        <w:t xml:space="preserve"> </w:t>
      </w:r>
      <w:proofErr w:type="spellStart"/>
      <w:r w:rsidR="007B109D">
        <w:rPr>
          <w:lang w:val="es-MX"/>
        </w:rPr>
        <w:t>dia</w:t>
      </w:r>
      <w:r w:rsidRPr="004E6CE7">
        <w:rPr>
          <w:lang w:val="es-MX"/>
        </w:rPr>
        <w:t>s</w:t>
      </w:r>
      <w:proofErr w:type="spellEnd"/>
    </w:p>
    <w:p w14:paraId="53352DDC" w14:textId="77777777" w:rsidR="002B0A5E" w:rsidRPr="004E6CE7" w:rsidRDefault="002B0A5E">
      <w:pPr>
        <w:rPr>
          <w:lang w:val="es-MX"/>
        </w:rPr>
      </w:pPr>
    </w:p>
    <w:p w14:paraId="3A2D243E" w14:textId="77777777" w:rsidR="002B0A5E" w:rsidRPr="004E6CE7" w:rsidRDefault="001B2403">
      <w:pPr>
        <w:rPr>
          <w:lang w:val="es-MX"/>
        </w:rPr>
      </w:pPr>
      <w:r w:rsidRPr="004E6CE7">
        <w:rPr>
          <w:b/>
          <w:lang w:val="es-MX"/>
        </w:rPr>
        <w:t>Fase 2 - Desarrollo del Software</w:t>
      </w:r>
    </w:p>
    <w:p w14:paraId="70D437C3" w14:textId="06F9EFA3" w:rsidR="002B0A5E" w:rsidRPr="004E6CE7" w:rsidRDefault="001B2403">
      <w:pPr>
        <w:rPr>
          <w:lang w:val="es-MX"/>
        </w:rPr>
      </w:pPr>
      <w:r w:rsidRPr="004E6CE7">
        <w:rPr>
          <w:lang w:val="es-MX"/>
        </w:rPr>
        <w:t xml:space="preserve">  Fecha inicio: _</w:t>
      </w:r>
      <w:r w:rsidR="007B109D">
        <w:rPr>
          <w:lang w:val="es-MX"/>
        </w:rPr>
        <w:t>26</w:t>
      </w:r>
      <w:r w:rsidRPr="004E6CE7">
        <w:rPr>
          <w:lang w:val="es-MX"/>
        </w:rPr>
        <w:t>__/_</w:t>
      </w:r>
      <w:r w:rsidR="007B109D">
        <w:rPr>
          <w:lang w:val="es-MX"/>
        </w:rPr>
        <w:t>10</w:t>
      </w:r>
      <w:r w:rsidRPr="004E6CE7">
        <w:rPr>
          <w:lang w:val="es-MX"/>
        </w:rPr>
        <w:t>__/_</w:t>
      </w:r>
      <w:r w:rsidR="007B109D">
        <w:rPr>
          <w:lang w:val="es-MX"/>
        </w:rPr>
        <w:t>2025</w:t>
      </w:r>
      <w:r w:rsidRPr="004E6CE7">
        <w:rPr>
          <w:lang w:val="es-MX"/>
        </w:rPr>
        <w:t>__</w:t>
      </w:r>
    </w:p>
    <w:p w14:paraId="186C1A7F" w14:textId="3245DD8B" w:rsidR="002B0A5E" w:rsidRPr="004E6CE7" w:rsidRDefault="001B2403">
      <w:pPr>
        <w:rPr>
          <w:lang w:val="es-MX"/>
        </w:rPr>
      </w:pPr>
      <w:r w:rsidRPr="004E6CE7">
        <w:rPr>
          <w:lang w:val="es-MX"/>
        </w:rPr>
        <w:t xml:space="preserve">  Fecha fin: _</w:t>
      </w:r>
      <w:r w:rsidR="007B109D">
        <w:rPr>
          <w:lang w:val="es-MX"/>
        </w:rPr>
        <w:t>10</w:t>
      </w:r>
      <w:r w:rsidRPr="004E6CE7">
        <w:rPr>
          <w:lang w:val="es-MX"/>
        </w:rPr>
        <w:t>__/_</w:t>
      </w:r>
      <w:r w:rsidR="00631B21">
        <w:rPr>
          <w:lang w:val="es-MX"/>
        </w:rPr>
        <w:t>12</w:t>
      </w:r>
      <w:r w:rsidRPr="004E6CE7">
        <w:rPr>
          <w:lang w:val="es-MX"/>
        </w:rPr>
        <w:t>__/_</w:t>
      </w:r>
      <w:r w:rsidR="00631B21">
        <w:rPr>
          <w:lang w:val="es-MX"/>
        </w:rPr>
        <w:t>2025</w:t>
      </w:r>
      <w:r w:rsidRPr="004E6CE7">
        <w:rPr>
          <w:lang w:val="es-MX"/>
        </w:rPr>
        <w:t>__</w:t>
      </w:r>
    </w:p>
    <w:p w14:paraId="064127EC" w14:textId="77777777" w:rsidR="002B0A5E" w:rsidRPr="004E6CE7" w:rsidRDefault="001B2403">
      <w:pPr>
        <w:rPr>
          <w:lang w:val="es-MX"/>
        </w:rPr>
      </w:pPr>
      <w:r w:rsidRPr="004E6CE7">
        <w:rPr>
          <w:lang w:val="es-MX"/>
        </w:rPr>
        <w:t xml:space="preserve">  Duración estimada: 4 semanas</w:t>
      </w:r>
    </w:p>
    <w:p w14:paraId="0CA53B8A" w14:textId="77777777" w:rsidR="002B0A5E" w:rsidRPr="004E6CE7" w:rsidRDefault="002B0A5E">
      <w:pPr>
        <w:rPr>
          <w:lang w:val="es-MX"/>
        </w:rPr>
      </w:pPr>
    </w:p>
    <w:p w14:paraId="39E9D674" w14:textId="77777777" w:rsidR="002B0A5E" w:rsidRPr="004E6CE7" w:rsidRDefault="001B2403">
      <w:pPr>
        <w:rPr>
          <w:lang w:val="es-MX"/>
        </w:rPr>
      </w:pPr>
      <w:r w:rsidRPr="004E6CE7">
        <w:rPr>
          <w:b/>
          <w:lang w:val="es-MX"/>
        </w:rPr>
        <w:t>Fase 3 - Integración Contenido Educativo</w:t>
      </w:r>
    </w:p>
    <w:p w14:paraId="5AD4F841" w14:textId="5216EEFF" w:rsidR="002B0A5E" w:rsidRPr="004E6CE7" w:rsidRDefault="001B2403">
      <w:pPr>
        <w:rPr>
          <w:lang w:val="es-MX"/>
        </w:rPr>
      </w:pPr>
      <w:r w:rsidRPr="004E6CE7">
        <w:rPr>
          <w:lang w:val="es-MX"/>
        </w:rPr>
        <w:t xml:space="preserve">  Fecha inicio: _</w:t>
      </w:r>
      <w:r w:rsidR="00631B21">
        <w:rPr>
          <w:lang w:val="es-MX"/>
        </w:rPr>
        <w:t>11</w:t>
      </w:r>
      <w:r w:rsidRPr="004E6CE7">
        <w:rPr>
          <w:lang w:val="es-MX"/>
        </w:rPr>
        <w:t>__/__</w:t>
      </w:r>
      <w:r w:rsidR="00631B21">
        <w:rPr>
          <w:lang w:val="es-MX"/>
        </w:rPr>
        <w:t>12</w:t>
      </w:r>
      <w:r w:rsidRPr="004E6CE7">
        <w:rPr>
          <w:lang w:val="es-MX"/>
        </w:rPr>
        <w:t>_/__</w:t>
      </w:r>
      <w:r w:rsidR="00631B21">
        <w:rPr>
          <w:lang w:val="es-MX"/>
        </w:rPr>
        <w:t>2025</w:t>
      </w:r>
      <w:r w:rsidRPr="004E6CE7">
        <w:rPr>
          <w:lang w:val="es-MX"/>
        </w:rPr>
        <w:t>_</w:t>
      </w:r>
    </w:p>
    <w:p w14:paraId="3744C6D5" w14:textId="6F0501DA" w:rsidR="002B0A5E" w:rsidRPr="004E6CE7" w:rsidRDefault="001B2403">
      <w:pPr>
        <w:rPr>
          <w:lang w:val="es-MX"/>
        </w:rPr>
      </w:pPr>
      <w:r w:rsidRPr="004E6CE7">
        <w:rPr>
          <w:lang w:val="es-MX"/>
        </w:rPr>
        <w:t xml:space="preserve">  Fecha fin: _</w:t>
      </w:r>
      <w:r w:rsidR="00631B21">
        <w:rPr>
          <w:lang w:val="es-MX"/>
        </w:rPr>
        <w:t>15</w:t>
      </w:r>
      <w:r w:rsidRPr="004E6CE7">
        <w:rPr>
          <w:lang w:val="es-MX"/>
        </w:rPr>
        <w:t>__/_</w:t>
      </w:r>
      <w:r w:rsidR="00631B21">
        <w:rPr>
          <w:lang w:val="es-MX"/>
        </w:rPr>
        <w:t>12</w:t>
      </w:r>
      <w:r w:rsidRPr="004E6CE7">
        <w:rPr>
          <w:lang w:val="es-MX"/>
        </w:rPr>
        <w:t>__/_</w:t>
      </w:r>
      <w:r w:rsidR="00631B21">
        <w:rPr>
          <w:lang w:val="es-MX"/>
        </w:rPr>
        <w:t>2022</w:t>
      </w:r>
      <w:r w:rsidRPr="004E6CE7">
        <w:rPr>
          <w:lang w:val="es-MX"/>
        </w:rPr>
        <w:t>__</w:t>
      </w:r>
    </w:p>
    <w:p w14:paraId="648C9E76" w14:textId="22621BF0" w:rsidR="002B0A5E" w:rsidRPr="004E6CE7" w:rsidRDefault="001B2403">
      <w:pPr>
        <w:rPr>
          <w:lang w:val="es-MX"/>
        </w:rPr>
      </w:pPr>
      <w:r w:rsidRPr="004E6CE7">
        <w:rPr>
          <w:lang w:val="es-MX"/>
        </w:rPr>
        <w:t xml:space="preserve">  Duración estimada: </w:t>
      </w:r>
      <w:r w:rsidR="00E4350A">
        <w:rPr>
          <w:lang w:val="es-MX"/>
        </w:rPr>
        <w:t xml:space="preserve">3 </w:t>
      </w:r>
      <w:proofErr w:type="spellStart"/>
      <w:r w:rsidR="00E4350A">
        <w:rPr>
          <w:lang w:val="es-MX"/>
        </w:rPr>
        <w:t>dias</w:t>
      </w:r>
      <w:proofErr w:type="spellEnd"/>
    </w:p>
    <w:p w14:paraId="01A800D8" w14:textId="77777777" w:rsidR="002B0A5E" w:rsidRPr="004E6CE7" w:rsidRDefault="002B0A5E">
      <w:pPr>
        <w:rPr>
          <w:lang w:val="es-MX"/>
        </w:rPr>
      </w:pPr>
    </w:p>
    <w:p w14:paraId="25350821" w14:textId="77777777" w:rsidR="002B0A5E" w:rsidRPr="004E6CE7" w:rsidRDefault="001B2403">
      <w:pPr>
        <w:rPr>
          <w:lang w:val="es-MX"/>
        </w:rPr>
      </w:pPr>
      <w:r w:rsidRPr="004E6CE7">
        <w:rPr>
          <w:b/>
          <w:lang w:val="es-MX"/>
        </w:rPr>
        <w:t>Fase 4 - Instalación y Configuración</w:t>
      </w:r>
    </w:p>
    <w:p w14:paraId="7E85B386" w14:textId="2AC571C6" w:rsidR="002B0A5E" w:rsidRPr="004E6CE7" w:rsidRDefault="001B2403">
      <w:pPr>
        <w:rPr>
          <w:lang w:val="es-MX"/>
        </w:rPr>
      </w:pPr>
      <w:r w:rsidRPr="004E6CE7">
        <w:rPr>
          <w:lang w:val="es-MX"/>
        </w:rPr>
        <w:t xml:space="preserve">  Fecha inicio: _</w:t>
      </w:r>
      <w:r w:rsidR="00631B21">
        <w:rPr>
          <w:lang w:val="es-MX"/>
        </w:rPr>
        <w:t>16</w:t>
      </w:r>
      <w:r w:rsidRPr="004E6CE7">
        <w:rPr>
          <w:lang w:val="es-MX"/>
        </w:rPr>
        <w:t>__/_</w:t>
      </w:r>
      <w:r w:rsidR="00631B21">
        <w:rPr>
          <w:lang w:val="es-MX"/>
        </w:rPr>
        <w:t>12</w:t>
      </w:r>
      <w:r w:rsidRPr="004E6CE7">
        <w:rPr>
          <w:lang w:val="es-MX"/>
        </w:rPr>
        <w:t>__/__</w:t>
      </w:r>
      <w:r w:rsidR="00631B21">
        <w:rPr>
          <w:lang w:val="es-MX"/>
        </w:rPr>
        <w:t>2025</w:t>
      </w:r>
      <w:r w:rsidRPr="004E6CE7">
        <w:rPr>
          <w:lang w:val="es-MX"/>
        </w:rPr>
        <w:t>_</w:t>
      </w:r>
    </w:p>
    <w:p w14:paraId="6A4529B4" w14:textId="305F211D" w:rsidR="002B0A5E" w:rsidRPr="004E6CE7" w:rsidRDefault="001B2403">
      <w:pPr>
        <w:rPr>
          <w:lang w:val="es-MX"/>
        </w:rPr>
      </w:pPr>
      <w:r w:rsidRPr="004E6CE7">
        <w:rPr>
          <w:lang w:val="es-MX"/>
        </w:rPr>
        <w:t xml:space="preserve">  Fecha fin: _</w:t>
      </w:r>
      <w:r w:rsidR="00631B21">
        <w:rPr>
          <w:lang w:val="es-MX"/>
        </w:rPr>
        <w:t>17</w:t>
      </w:r>
      <w:r w:rsidRPr="004E6CE7">
        <w:rPr>
          <w:lang w:val="es-MX"/>
        </w:rPr>
        <w:t>__/__</w:t>
      </w:r>
      <w:r w:rsidR="00631B21">
        <w:rPr>
          <w:lang w:val="es-MX"/>
        </w:rPr>
        <w:t xml:space="preserve">12 </w:t>
      </w:r>
      <w:r w:rsidRPr="004E6CE7">
        <w:rPr>
          <w:lang w:val="es-MX"/>
        </w:rPr>
        <w:t>_/_</w:t>
      </w:r>
      <w:r w:rsidR="00631B21">
        <w:rPr>
          <w:lang w:val="es-MX"/>
        </w:rPr>
        <w:t>2025</w:t>
      </w:r>
      <w:r w:rsidRPr="004E6CE7">
        <w:rPr>
          <w:lang w:val="es-MX"/>
        </w:rPr>
        <w:t>__</w:t>
      </w:r>
    </w:p>
    <w:p w14:paraId="7A5DD6F2" w14:textId="34FF8F9C" w:rsidR="002B0A5E" w:rsidRPr="004E6CE7" w:rsidRDefault="001B2403">
      <w:pPr>
        <w:rPr>
          <w:lang w:val="es-MX"/>
        </w:rPr>
      </w:pPr>
      <w:r w:rsidRPr="004E6CE7">
        <w:rPr>
          <w:lang w:val="es-MX"/>
        </w:rPr>
        <w:t xml:space="preserve">  Duración estimada: 1 </w:t>
      </w:r>
      <w:proofErr w:type="spellStart"/>
      <w:r w:rsidR="00E4350A">
        <w:rPr>
          <w:lang w:val="es-MX"/>
        </w:rPr>
        <w:t>dia</w:t>
      </w:r>
      <w:proofErr w:type="spellEnd"/>
    </w:p>
    <w:p w14:paraId="7D0C0C14" w14:textId="77777777" w:rsidR="002B0A5E" w:rsidRPr="004E6CE7" w:rsidRDefault="002B0A5E">
      <w:pPr>
        <w:rPr>
          <w:lang w:val="es-MX"/>
        </w:rPr>
      </w:pPr>
    </w:p>
    <w:p w14:paraId="5238595F" w14:textId="77777777" w:rsidR="002B0A5E" w:rsidRPr="004E6CE7" w:rsidRDefault="001B2403">
      <w:pPr>
        <w:rPr>
          <w:lang w:val="es-MX"/>
        </w:rPr>
      </w:pPr>
      <w:r w:rsidRPr="004E6CE7">
        <w:rPr>
          <w:b/>
          <w:lang w:val="es-MX"/>
        </w:rPr>
        <w:t>Fase 5 - Pruebas y Correcciones</w:t>
      </w:r>
    </w:p>
    <w:p w14:paraId="56C95FF6" w14:textId="166F4ED7" w:rsidR="002B0A5E" w:rsidRPr="004E6CE7" w:rsidRDefault="001B2403">
      <w:pPr>
        <w:rPr>
          <w:lang w:val="es-MX"/>
        </w:rPr>
      </w:pPr>
      <w:r w:rsidRPr="004E6CE7">
        <w:rPr>
          <w:lang w:val="es-MX"/>
        </w:rPr>
        <w:t xml:space="preserve">  Fecha inicio: __</w:t>
      </w:r>
      <w:r w:rsidR="00E4350A">
        <w:rPr>
          <w:lang w:val="es-MX"/>
        </w:rPr>
        <w:t>17</w:t>
      </w:r>
      <w:r w:rsidRPr="004E6CE7">
        <w:rPr>
          <w:lang w:val="es-MX"/>
        </w:rPr>
        <w:t>_/_</w:t>
      </w:r>
      <w:r w:rsidR="00E4350A">
        <w:rPr>
          <w:lang w:val="es-MX"/>
        </w:rPr>
        <w:t>12</w:t>
      </w:r>
      <w:r w:rsidRPr="004E6CE7">
        <w:rPr>
          <w:lang w:val="es-MX"/>
        </w:rPr>
        <w:t>__/_</w:t>
      </w:r>
      <w:r w:rsidR="00E4350A">
        <w:rPr>
          <w:lang w:val="es-MX"/>
        </w:rPr>
        <w:t>2025</w:t>
      </w:r>
      <w:r w:rsidRPr="004E6CE7">
        <w:rPr>
          <w:lang w:val="es-MX"/>
        </w:rPr>
        <w:t>__</w:t>
      </w:r>
    </w:p>
    <w:p w14:paraId="06734107" w14:textId="49E9478E" w:rsidR="002B0A5E" w:rsidRPr="004E6CE7" w:rsidRDefault="001B2403">
      <w:pPr>
        <w:rPr>
          <w:lang w:val="es-MX"/>
        </w:rPr>
      </w:pPr>
      <w:r w:rsidRPr="004E6CE7">
        <w:rPr>
          <w:lang w:val="es-MX"/>
        </w:rPr>
        <w:t xml:space="preserve">  Fecha fin: _</w:t>
      </w:r>
      <w:r w:rsidR="00E4350A">
        <w:rPr>
          <w:lang w:val="es-MX"/>
        </w:rPr>
        <w:t>20</w:t>
      </w:r>
      <w:r w:rsidRPr="004E6CE7">
        <w:rPr>
          <w:lang w:val="es-MX"/>
        </w:rPr>
        <w:t>__/_</w:t>
      </w:r>
      <w:r w:rsidR="00E4350A">
        <w:rPr>
          <w:lang w:val="es-MX"/>
        </w:rPr>
        <w:t>12</w:t>
      </w:r>
      <w:r w:rsidRPr="004E6CE7">
        <w:rPr>
          <w:lang w:val="es-MX"/>
        </w:rPr>
        <w:t>__/_</w:t>
      </w:r>
      <w:r w:rsidR="00E4350A">
        <w:rPr>
          <w:lang w:val="es-MX"/>
        </w:rPr>
        <w:t>2025</w:t>
      </w:r>
      <w:r w:rsidRPr="004E6CE7">
        <w:rPr>
          <w:lang w:val="es-MX"/>
        </w:rPr>
        <w:t>__</w:t>
      </w:r>
    </w:p>
    <w:p w14:paraId="0E926929" w14:textId="22898E96" w:rsidR="002B0A5E" w:rsidRPr="004E6CE7" w:rsidRDefault="001B2403">
      <w:pPr>
        <w:rPr>
          <w:lang w:val="es-MX"/>
        </w:rPr>
      </w:pPr>
      <w:r w:rsidRPr="004E6CE7">
        <w:rPr>
          <w:lang w:val="es-MX"/>
        </w:rPr>
        <w:t xml:space="preserve">  Duración estimada: </w:t>
      </w:r>
      <w:r w:rsidR="00E4350A">
        <w:rPr>
          <w:lang w:val="es-MX"/>
        </w:rPr>
        <w:t xml:space="preserve">4 </w:t>
      </w:r>
      <w:proofErr w:type="spellStart"/>
      <w:r w:rsidR="00E4350A">
        <w:rPr>
          <w:lang w:val="es-MX"/>
        </w:rPr>
        <w:t>dias</w:t>
      </w:r>
      <w:proofErr w:type="spellEnd"/>
    </w:p>
    <w:p w14:paraId="21D9058A" w14:textId="77777777" w:rsidR="002B0A5E" w:rsidRPr="004E6CE7" w:rsidRDefault="002B0A5E">
      <w:pPr>
        <w:rPr>
          <w:lang w:val="es-MX"/>
        </w:rPr>
      </w:pPr>
    </w:p>
    <w:p w14:paraId="1DB64917" w14:textId="77777777" w:rsidR="002B0A5E" w:rsidRPr="004E6CE7" w:rsidRDefault="001B2403">
      <w:pPr>
        <w:rPr>
          <w:lang w:val="es-MX"/>
        </w:rPr>
      </w:pPr>
      <w:r w:rsidRPr="004E6CE7">
        <w:rPr>
          <w:b/>
          <w:lang w:val="es-MX"/>
        </w:rPr>
        <w:t>Fase 6 - Entrega Final</w:t>
      </w:r>
    </w:p>
    <w:p w14:paraId="751EB58B" w14:textId="1467558C" w:rsidR="002B0A5E" w:rsidRPr="004E6CE7" w:rsidRDefault="001B2403">
      <w:pPr>
        <w:rPr>
          <w:lang w:val="es-MX"/>
        </w:rPr>
      </w:pPr>
      <w:r w:rsidRPr="004E6CE7">
        <w:rPr>
          <w:lang w:val="es-MX"/>
        </w:rPr>
        <w:t xml:space="preserve">  Fecha inicio: _</w:t>
      </w:r>
      <w:r w:rsidR="00E4350A">
        <w:rPr>
          <w:lang w:val="es-MX"/>
        </w:rPr>
        <w:t>21</w:t>
      </w:r>
      <w:r w:rsidRPr="004E6CE7">
        <w:rPr>
          <w:lang w:val="es-MX"/>
        </w:rPr>
        <w:t>__/_</w:t>
      </w:r>
      <w:r w:rsidR="00E4350A">
        <w:rPr>
          <w:lang w:val="es-MX"/>
        </w:rPr>
        <w:t>12</w:t>
      </w:r>
      <w:r w:rsidRPr="004E6CE7">
        <w:rPr>
          <w:lang w:val="es-MX"/>
        </w:rPr>
        <w:t>__/_</w:t>
      </w:r>
      <w:r w:rsidR="00E4350A">
        <w:rPr>
          <w:lang w:val="es-MX"/>
        </w:rPr>
        <w:t>2025</w:t>
      </w:r>
      <w:r w:rsidRPr="004E6CE7">
        <w:rPr>
          <w:lang w:val="es-MX"/>
        </w:rPr>
        <w:t>__</w:t>
      </w:r>
    </w:p>
    <w:p w14:paraId="36278C8F" w14:textId="2ADCE006" w:rsidR="002B0A5E" w:rsidRPr="004E6CE7" w:rsidRDefault="001B2403">
      <w:pPr>
        <w:rPr>
          <w:lang w:val="es-MX"/>
        </w:rPr>
      </w:pPr>
      <w:r w:rsidRPr="004E6CE7">
        <w:rPr>
          <w:lang w:val="es-MX"/>
        </w:rPr>
        <w:t xml:space="preserve">  Fecha fin: _</w:t>
      </w:r>
      <w:r w:rsidR="00E4350A">
        <w:rPr>
          <w:lang w:val="es-MX"/>
        </w:rPr>
        <w:t>22</w:t>
      </w:r>
      <w:r w:rsidRPr="004E6CE7">
        <w:rPr>
          <w:lang w:val="es-MX"/>
        </w:rPr>
        <w:t>__/_</w:t>
      </w:r>
      <w:r w:rsidR="00E4350A">
        <w:rPr>
          <w:lang w:val="es-MX"/>
        </w:rPr>
        <w:t>12</w:t>
      </w:r>
      <w:r w:rsidRPr="004E6CE7">
        <w:rPr>
          <w:lang w:val="es-MX"/>
        </w:rPr>
        <w:t>__/_</w:t>
      </w:r>
      <w:r w:rsidR="00E4350A">
        <w:rPr>
          <w:lang w:val="es-MX"/>
        </w:rPr>
        <w:t>2025</w:t>
      </w:r>
      <w:r w:rsidRPr="004E6CE7">
        <w:rPr>
          <w:lang w:val="es-MX"/>
        </w:rPr>
        <w:t>__</w:t>
      </w:r>
    </w:p>
    <w:p w14:paraId="2648158E" w14:textId="54C7CA0D" w:rsidR="002B0A5E" w:rsidRPr="004E6CE7" w:rsidRDefault="001B2403">
      <w:pPr>
        <w:rPr>
          <w:lang w:val="es-MX"/>
        </w:rPr>
      </w:pPr>
      <w:r w:rsidRPr="004E6CE7">
        <w:rPr>
          <w:lang w:val="es-MX"/>
        </w:rPr>
        <w:t xml:space="preserve">  Duración estimada: </w:t>
      </w:r>
      <w:r w:rsidR="00E4350A">
        <w:rPr>
          <w:lang w:val="es-MX"/>
        </w:rPr>
        <w:t xml:space="preserve">2 </w:t>
      </w:r>
      <w:proofErr w:type="spellStart"/>
      <w:r w:rsidR="00E4350A">
        <w:rPr>
          <w:lang w:val="es-MX"/>
        </w:rPr>
        <w:t>dias</w:t>
      </w:r>
      <w:proofErr w:type="spellEnd"/>
    </w:p>
    <w:p w14:paraId="366FA6A1" w14:textId="77777777" w:rsidR="002B0A5E" w:rsidRPr="004E6CE7" w:rsidRDefault="002B0A5E">
      <w:pPr>
        <w:rPr>
          <w:lang w:val="es-MX"/>
        </w:rPr>
      </w:pPr>
    </w:p>
    <w:p w14:paraId="7458313F" w14:textId="56A58908" w:rsidR="002B0A5E" w:rsidRPr="004E6CE7" w:rsidRDefault="001B2403">
      <w:pPr>
        <w:jc w:val="both"/>
        <w:rPr>
          <w:lang w:val="es-MX"/>
        </w:rPr>
      </w:pPr>
      <w:r w:rsidRPr="004E6CE7">
        <w:rPr>
          <w:b/>
          <w:lang w:val="es-MX"/>
        </w:rPr>
        <w:t xml:space="preserve">DURACIÓN TOTAL ESTIMADA: </w:t>
      </w:r>
      <w:r w:rsidRPr="004E6CE7">
        <w:rPr>
          <w:lang w:val="es-MX"/>
        </w:rPr>
        <w:t>1</w:t>
      </w:r>
      <w:r>
        <w:rPr>
          <w:lang w:val="es-MX"/>
        </w:rPr>
        <w:t>0</w:t>
      </w:r>
      <w:r w:rsidRPr="004E6CE7">
        <w:rPr>
          <w:lang w:val="es-MX"/>
        </w:rPr>
        <w:t xml:space="preserve"> semanas (aproximadamente 3 meses)</w:t>
      </w:r>
    </w:p>
    <w:p w14:paraId="76663804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>Nota: Los plazos indicados son estimados y pueden variar en función de la disponibilidad del Cliente para las revisiones y aprobaciones necesarias en cada fase.</w:t>
      </w:r>
    </w:p>
    <w:p w14:paraId="4A7FF4A7" w14:textId="77777777" w:rsidR="002B0A5E" w:rsidRPr="004E6CE7" w:rsidRDefault="001B2403">
      <w:pPr>
        <w:rPr>
          <w:lang w:val="es-MX"/>
        </w:rPr>
      </w:pPr>
      <w:r w:rsidRPr="004E6CE7">
        <w:rPr>
          <w:lang w:val="es-MX"/>
        </w:rPr>
        <w:br w:type="page"/>
      </w:r>
    </w:p>
    <w:p w14:paraId="29D9869B" w14:textId="77777777" w:rsidR="002B0A5E" w:rsidRPr="004E6CE7" w:rsidRDefault="001B2403">
      <w:pPr>
        <w:pStyle w:val="Ttulo1"/>
        <w:rPr>
          <w:lang w:val="es-MX"/>
        </w:rPr>
      </w:pPr>
      <w:r w:rsidRPr="004E6CE7">
        <w:rPr>
          <w:lang w:val="es-MX"/>
        </w:rPr>
        <w:lastRenderedPageBreak/>
        <w:t>FIRMAS</w:t>
      </w:r>
    </w:p>
    <w:p w14:paraId="190DBD48" w14:textId="77777777" w:rsidR="002B0A5E" w:rsidRPr="004E6CE7" w:rsidRDefault="001B2403">
      <w:pPr>
        <w:jc w:val="both"/>
        <w:rPr>
          <w:lang w:val="es-MX"/>
        </w:rPr>
      </w:pPr>
      <w:r w:rsidRPr="004E6CE7">
        <w:rPr>
          <w:lang w:val="es-MX"/>
        </w:rPr>
        <w:t>Y en prueba de conformidad con cuanto antecede, ambas Partes firman el presente Contrato por duplicado ejemplar en el lugar y fecha indicados en el encabezamiento.</w:t>
      </w:r>
    </w:p>
    <w:p w14:paraId="3F2325E2" w14:textId="77777777" w:rsidR="002B0A5E" w:rsidRPr="004E6CE7" w:rsidRDefault="002B0A5E">
      <w:pPr>
        <w:rPr>
          <w:lang w:val="es-MX"/>
        </w:rPr>
      </w:pPr>
    </w:p>
    <w:p w14:paraId="427127D1" w14:textId="77777777" w:rsidR="002B0A5E" w:rsidRPr="004E6CE7" w:rsidRDefault="002B0A5E">
      <w:pPr>
        <w:rPr>
          <w:lang w:val="es-MX"/>
        </w:rPr>
      </w:pPr>
    </w:p>
    <w:p w14:paraId="0A11592B" w14:textId="77777777" w:rsidR="002B0A5E" w:rsidRPr="004E6CE7" w:rsidRDefault="002B0A5E">
      <w:pPr>
        <w:rPr>
          <w:lang w:val="es-MX"/>
        </w:rPr>
      </w:pPr>
    </w:p>
    <w:p w14:paraId="56966ABC" w14:textId="77777777" w:rsidR="002B0A5E" w:rsidRPr="004E6CE7" w:rsidRDefault="001B2403">
      <w:pPr>
        <w:rPr>
          <w:lang w:val="es-MX"/>
        </w:rPr>
      </w:pPr>
      <w:r w:rsidRPr="004E6CE7">
        <w:rPr>
          <w:b/>
          <w:lang w:val="es-MX"/>
        </w:rPr>
        <w:t>EL DESARROLLADOR</w:t>
      </w:r>
    </w:p>
    <w:p w14:paraId="63899D44" w14:textId="77777777" w:rsidR="002B0A5E" w:rsidRPr="004E6CE7" w:rsidRDefault="002B0A5E">
      <w:pPr>
        <w:rPr>
          <w:lang w:val="es-MX"/>
        </w:rPr>
      </w:pPr>
    </w:p>
    <w:p w14:paraId="316313EB" w14:textId="77777777" w:rsidR="002B0A5E" w:rsidRPr="004E6CE7" w:rsidRDefault="001B2403">
      <w:pPr>
        <w:rPr>
          <w:lang w:val="es-MX"/>
        </w:rPr>
      </w:pPr>
      <w:r w:rsidRPr="004E6CE7">
        <w:rPr>
          <w:lang w:val="es-MX"/>
        </w:rPr>
        <w:t>________________________________________</w:t>
      </w:r>
    </w:p>
    <w:p w14:paraId="40FFEC86" w14:textId="77777777" w:rsidR="002B0A5E" w:rsidRPr="004E6CE7" w:rsidRDefault="001B2403">
      <w:pPr>
        <w:rPr>
          <w:lang w:val="es-MX"/>
        </w:rPr>
      </w:pPr>
      <w:r w:rsidRPr="004E6CE7">
        <w:rPr>
          <w:lang w:val="es-MX"/>
        </w:rPr>
        <w:t>IUDYGAMES</w:t>
      </w:r>
    </w:p>
    <w:p w14:paraId="35219577" w14:textId="77777777" w:rsidR="002B0A5E" w:rsidRPr="004E6CE7" w:rsidRDefault="001B2403">
      <w:pPr>
        <w:rPr>
          <w:lang w:val="es-MX"/>
        </w:rPr>
      </w:pPr>
      <w:r w:rsidRPr="004E6CE7">
        <w:rPr>
          <w:lang w:val="es-MX"/>
        </w:rPr>
        <w:t>Representante: _________________________________</w:t>
      </w:r>
    </w:p>
    <w:p w14:paraId="646FC654" w14:textId="77777777" w:rsidR="002B0A5E" w:rsidRPr="004E6CE7" w:rsidRDefault="001B2403">
      <w:pPr>
        <w:rPr>
          <w:lang w:val="es-MX"/>
        </w:rPr>
      </w:pPr>
      <w:r w:rsidRPr="004E6CE7">
        <w:rPr>
          <w:lang w:val="es-MX"/>
        </w:rPr>
        <w:t>Cargo: _________________________________</w:t>
      </w:r>
    </w:p>
    <w:p w14:paraId="2F186506" w14:textId="77777777" w:rsidR="002B0A5E" w:rsidRPr="004E6CE7" w:rsidRDefault="001B2403">
      <w:pPr>
        <w:rPr>
          <w:lang w:val="es-MX"/>
        </w:rPr>
      </w:pPr>
      <w:r w:rsidRPr="004E6CE7">
        <w:rPr>
          <w:lang w:val="es-MX"/>
        </w:rPr>
        <w:t>DNI/NIF: _________________________________</w:t>
      </w:r>
    </w:p>
    <w:p w14:paraId="55E86F38" w14:textId="77777777" w:rsidR="002B0A5E" w:rsidRPr="004E6CE7" w:rsidRDefault="002B0A5E">
      <w:pPr>
        <w:rPr>
          <w:lang w:val="es-MX"/>
        </w:rPr>
      </w:pPr>
    </w:p>
    <w:p w14:paraId="50FFA197" w14:textId="77777777" w:rsidR="002B0A5E" w:rsidRPr="004E6CE7" w:rsidRDefault="002B0A5E">
      <w:pPr>
        <w:rPr>
          <w:lang w:val="es-MX"/>
        </w:rPr>
      </w:pPr>
    </w:p>
    <w:p w14:paraId="79E70D6C" w14:textId="77777777" w:rsidR="002B0A5E" w:rsidRPr="004E6CE7" w:rsidRDefault="002B0A5E">
      <w:pPr>
        <w:rPr>
          <w:lang w:val="es-MX"/>
        </w:rPr>
      </w:pPr>
    </w:p>
    <w:p w14:paraId="2FFAD3D5" w14:textId="77777777" w:rsidR="002B0A5E" w:rsidRPr="004E6CE7" w:rsidRDefault="001B2403">
      <w:pPr>
        <w:rPr>
          <w:lang w:val="es-MX"/>
        </w:rPr>
      </w:pPr>
      <w:r w:rsidRPr="004E6CE7">
        <w:rPr>
          <w:b/>
          <w:lang w:val="es-MX"/>
        </w:rPr>
        <w:t>EL CLIENTE</w:t>
      </w:r>
    </w:p>
    <w:p w14:paraId="449D65ED" w14:textId="77777777" w:rsidR="002B0A5E" w:rsidRPr="004E6CE7" w:rsidRDefault="002B0A5E">
      <w:pPr>
        <w:rPr>
          <w:lang w:val="es-MX"/>
        </w:rPr>
      </w:pPr>
    </w:p>
    <w:p w14:paraId="655BFCE1" w14:textId="77777777" w:rsidR="002B0A5E" w:rsidRPr="004E6CE7" w:rsidRDefault="001B2403">
      <w:pPr>
        <w:rPr>
          <w:lang w:val="es-MX"/>
        </w:rPr>
      </w:pPr>
      <w:r w:rsidRPr="004E6CE7">
        <w:rPr>
          <w:lang w:val="es-MX"/>
        </w:rPr>
        <w:t>________________________________________</w:t>
      </w:r>
    </w:p>
    <w:p w14:paraId="15011E08" w14:textId="77777777" w:rsidR="002B0A5E" w:rsidRPr="004E6CE7" w:rsidRDefault="001B2403">
      <w:pPr>
        <w:rPr>
          <w:lang w:val="es-MX"/>
        </w:rPr>
      </w:pPr>
      <w:r w:rsidRPr="004E6CE7">
        <w:rPr>
          <w:lang w:val="es-MX"/>
        </w:rPr>
        <w:t>Empresa: _________________________________</w:t>
      </w:r>
    </w:p>
    <w:p w14:paraId="66E9C7A9" w14:textId="77777777" w:rsidR="002B0A5E" w:rsidRDefault="001B2403">
      <w:proofErr w:type="spellStart"/>
      <w:r>
        <w:t>Representante</w:t>
      </w:r>
      <w:proofErr w:type="spellEnd"/>
      <w:r>
        <w:t>: _________________________________</w:t>
      </w:r>
    </w:p>
    <w:p w14:paraId="319D856C" w14:textId="77777777" w:rsidR="002B0A5E" w:rsidRDefault="001B2403">
      <w:r>
        <w:t>Cargo: _________________________________</w:t>
      </w:r>
    </w:p>
    <w:p w14:paraId="031450B6" w14:textId="77777777" w:rsidR="002B0A5E" w:rsidRDefault="001B2403">
      <w:r>
        <w:t>DNI/NIF: _________________________________</w:t>
      </w:r>
    </w:p>
    <w:p w14:paraId="26524080" w14:textId="77777777" w:rsidR="00CD1E3A" w:rsidRDefault="00CD1E3A"/>
    <w:p w14:paraId="44C15A4C" w14:textId="77777777" w:rsidR="00CD1E3A" w:rsidRDefault="00CD1E3A"/>
    <w:p w14:paraId="6DDCD934" w14:textId="77777777" w:rsidR="00CD1E3A" w:rsidRDefault="00CD1E3A"/>
    <w:p w14:paraId="4FFED9C6" w14:textId="77777777" w:rsidR="00CD1E3A" w:rsidRDefault="00CD1E3A"/>
    <w:sectPr w:rsidR="00CD1E3A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9707089">
    <w:abstractNumId w:val="8"/>
  </w:num>
  <w:num w:numId="2" w16cid:durableId="1251234064">
    <w:abstractNumId w:val="6"/>
  </w:num>
  <w:num w:numId="3" w16cid:durableId="461120272">
    <w:abstractNumId w:val="5"/>
  </w:num>
  <w:num w:numId="4" w16cid:durableId="343485078">
    <w:abstractNumId w:val="4"/>
  </w:num>
  <w:num w:numId="5" w16cid:durableId="350961627">
    <w:abstractNumId w:val="7"/>
  </w:num>
  <w:num w:numId="6" w16cid:durableId="2004970643">
    <w:abstractNumId w:val="3"/>
  </w:num>
  <w:num w:numId="7" w16cid:durableId="628321134">
    <w:abstractNumId w:val="2"/>
  </w:num>
  <w:num w:numId="8" w16cid:durableId="1841575188">
    <w:abstractNumId w:val="1"/>
  </w:num>
  <w:num w:numId="9" w16cid:durableId="938374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5570"/>
    <w:rsid w:val="000E2AB0"/>
    <w:rsid w:val="0015074B"/>
    <w:rsid w:val="001B2403"/>
    <w:rsid w:val="00244CD1"/>
    <w:rsid w:val="0029639D"/>
    <w:rsid w:val="002B0A5E"/>
    <w:rsid w:val="00326F90"/>
    <w:rsid w:val="00360DFC"/>
    <w:rsid w:val="003720F2"/>
    <w:rsid w:val="004104BC"/>
    <w:rsid w:val="004E6CE7"/>
    <w:rsid w:val="004F6E35"/>
    <w:rsid w:val="00631B21"/>
    <w:rsid w:val="00647B05"/>
    <w:rsid w:val="007A6F7B"/>
    <w:rsid w:val="007B109D"/>
    <w:rsid w:val="00940113"/>
    <w:rsid w:val="00964315"/>
    <w:rsid w:val="00AA1D8D"/>
    <w:rsid w:val="00B47730"/>
    <w:rsid w:val="00BB4CEF"/>
    <w:rsid w:val="00CB0664"/>
    <w:rsid w:val="00CD1E3A"/>
    <w:rsid w:val="00D208A4"/>
    <w:rsid w:val="00E318EF"/>
    <w:rsid w:val="00E4350A"/>
    <w:rsid w:val="00EA4518"/>
    <w:rsid w:val="00EC4851"/>
    <w:rsid w:val="00FB71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C9F316F0-12E9-4962-8005-E90E0683A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14</Pages>
  <Words>3176</Words>
  <Characters>17471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Jorge Garduza</cp:lastModifiedBy>
  <cp:revision>22</cp:revision>
  <dcterms:created xsi:type="dcterms:W3CDTF">2013-12-23T23:15:00Z</dcterms:created>
  <dcterms:modified xsi:type="dcterms:W3CDTF">2025-10-20T01:08:00Z</dcterms:modified>
  <cp:category/>
</cp:coreProperties>
</file>